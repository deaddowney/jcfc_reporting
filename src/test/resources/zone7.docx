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021300">
      <w:r>
        <w:rPr>
          <w:color w:val="365F91"/>
          <w:u w:val="none"/>
        </w:rPr>
        <w:t>*OG = certified organic  **IPM = Integrated Pest Management</w:t>
      </w:r>
    </w:p>
    <w:p w:rsidR="00A77B3E" w:rsidRDefault="00A77B3E">
      <w:pPr>
        <w:rPr>
          <w:color w:val="365F91"/>
          <w:u w:val="none"/>
        </w:rPr>
      </w:pPr>
    </w:p>
    <w:p w:rsidR="00A77B3E" w:rsidRDefault="00021300">
      <w:r>
        <w:t>BERRIES &amp; TREE FRUIT</w:t>
      </w:r>
    </w:p>
    <w:p w:rsidR="00A77B3E" w:rsidRDefault="00A77B3E"/>
    <w:p w:rsidR="00A77B3E" w:rsidRDefault="00021300">
      <w:pPr>
        <w:rPr>
          <w:u w:val="none"/>
        </w:rPr>
      </w:pPr>
      <w:r>
        <w:rPr>
          <w:u w:val="none"/>
        </w:rPr>
        <w:t>Paradise Hill Heirloom Cranberries (no spray, sustainably grown)</w:t>
      </w:r>
      <w:r>
        <w:rPr>
          <w:u w:val="none"/>
        </w:rPr>
        <w:tab/>
      </w:r>
    </w:p>
    <w:p w:rsidR="00A77B3E" w:rsidRDefault="00021300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u w:val="none"/>
        </w:rPr>
        <w:t xml:space="preserve">Fresh, Dry-Harvested Red: </w:t>
      </w:r>
      <w:r w:rsidR="004642BB">
        <w:rPr>
          <w:b w:val="0"/>
          <w:bCs w:val="0"/>
          <w:u w:val="none"/>
        </w:rPr>
        <w:t>8.5 lbs. / $25.50, $23.80</w:t>
      </w:r>
      <w:r>
        <w:rPr>
          <w:b w:val="0"/>
          <w:bCs w:val="0"/>
          <w:u w:val="none"/>
        </w:rPr>
        <w:t xml:space="preserve"> ea. for 3+</w:t>
      </w:r>
    </w:p>
    <w:p w:rsidR="00A77B3E" w:rsidRDefault="00021300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*RETAIL PACK: 8 x 1 lb. clamshell / $24.80</w:t>
      </w:r>
    </w:p>
    <w:p w:rsidR="00914F0B" w:rsidRPr="00914F0B" w:rsidRDefault="00914F0B">
      <w:pPr>
        <w:rPr>
          <w:b w:val="0"/>
          <w:bCs w:val="0"/>
          <w:u w:val="none"/>
        </w:rPr>
      </w:pPr>
    </w:p>
    <w:p w:rsidR="00B2272D" w:rsidRPr="00B2272D" w:rsidRDefault="00B2272D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Little Buck Organic Frozen Blueberries: </w:t>
      </w:r>
      <w:r>
        <w:rPr>
          <w:b w:val="0"/>
          <w:bCs w:val="0"/>
          <w:u w:val="none"/>
        </w:rPr>
        <w:t>10 lbs. / $33.50</w:t>
      </w:r>
    </w:p>
    <w:p w:rsidR="00B2272D" w:rsidRDefault="00B2272D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Oak Grove Husked (Ground) Cherries: </w:t>
      </w:r>
      <w:r>
        <w:rPr>
          <w:b w:val="0"/>
          <w:bCs w:val="0"/>
          <w:u w:val="none"/>
        </w:rPr>
        <w:t>$10 / lb. (in the tomatillo family, size of a small cherry, comes in a husk, sweet w/ hint of pineapple)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Evergreen Farm Asian Pears (Korean): </w:t>
      </w:r>
      <w:r w:rsidR="004642BB">
        <w:rPr>
          <w:b w:val="0"/>
          <w:bCs w:val="0"/>
          <w:u w:val="none"/>
        </w:rPr>
        <w:t>$40 / full bushel ~38 lbs</w:t>
      </w:r>
      <w:r>
        <w:rPr>
          <w:b w:val="0"/>
          <w:bCs w:val="0"/>
          <w:u w:val="none"/>
        </w:rPr>
        <w:t xml:space="preserve"> </w:t>
      </w:r>
      <w:r>
        <w:rPr>
          <w:b w:val="0"/>
          <w:bCs w:val="0"/>
          <w:sz w:val="22"/>
          <w:szCs w:val="22"/>
          <w:u w:val="none"/>
        </w:rPr>
        <w:t xml:space="preserve">(Korean variety, crisp, sweet, and juicy. </w:t>
      </w:r>
      <w:r w:rsidR="00D70B81">
        <w:rPr>
          <w:b w:val="0"/>
          <w:bCs w:val="0"/>
          <w:sz w:val="22"/>
          <w:szCs w:val="22"/>
          <w:u w:val="none"/>
        </w:rPr>
        <w:t xml:space="preserve">Very nice flavor. </w:t>
      </w:r>
      <w:r>
        <w:rPr>
          <w:b w:val="0"/>
          <w:bCs w:val="0"/>
          <w:sz w:val="22"/>
          <w:szCs w:val="22"/>
          <w:u w:val="none"/>
        </w:rPr>
        <w:t>Between baseball and softball size)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Solebury Orchards </w:t>
      </w:r>
      <w:r>
        <w:rPr>
          <w:i/>
          <w:iCs/>
          <w:u w:val="none"/>
        </w:rPr>
        <w:t xml:space="preserve">Just Picked </w:t>
      </w:r>
      <w:r>
        <w:rPr>
          <w:u w:val="none"/>
        </w:rPr>
        <w:t>Apples</w:t>
      </w:r>
    </w:p>
    <w:p w:rsidR="00D02F52" w:rsidRDefault="00D02F52" w:rsidP="00D02F52">
      <w:pPr>
        <w:ind w:firstLine="720"/>
        <w:rPr>
          <w:u w:val="none"/>
        </w:rPr>
      </w:pPr>
      <w:r>
        <w:rPr>
          <w:u w:val="none"/>
        </w:rPr>
        <w:t xml:space="preserve">Granny Smith (IPM): </w:t>
      </w:r>
      <w:r>
        <w:rPr>
          <w:b w:val="0"/>
          <w:bCs w:val="0"/>
          <w:u w:val="none"/>
        </w:rPr>
        <w:t>$33 / bu., $30.36 ea. for 4+ (crisp &amp; acidic, works</w:t>
      </w:r>
    </w:p>
    <w:p w:rsidR="00D02F52" w:rsidRDefault="00D02F52" w:rsidP="00D02F52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well for salads, eating, and baking) </w:t>
      </w:r>
    </w:p>
    <w:p w:rsidR="005D5516" w:rsidRDefault="005D5516" w:rsidP="005D5516">
      <w:pPr>
        <w:ind w:firstLine="720"/>
        <w:rPr>
          <w:b w:val="0"/>
          <w:bCs w:val="0"/>
          <w:u w:val="none"/>
        </w:rPr>
      </w:pPr>
      <w:r>
        <w:rPr>
          <w:bCs w:val="0"/>
          <w:u w:val="none"/>
        </w:rPr>
        <w:t xml:space="preserve">Pink Lady (IPM): </w:t>
      </w:r>
      <w:r>
        <w:rPr>
          <w:b w:val="0"/>
          <w:bCs w:val="0"/>
          <w:u w:val="none"/>
        </w:rPr>
        <w:t xml:space="preserve">$35 / bu. (sweet, tart, and crisp. does not brown easily </w:t>
      </w:r>
    </w:p>
    <w:p w:rsidR="005D5516" w:rsidRPr="00955BC9" w:rsidRDefault="005D5516" w:rsidP="005D5516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when cut, nice addition to salads)</w:t>
      </w:r>
    </w:p>
    <w:p w:rsidR="00A77B3E" w:rsidRDefault="00021300">
      <w:pPr>
        <w:rPr>
          <w:u w:val="none"/>
        </w:rPr>
      </w:pPr>
      <w:r>
        <w:rPr>
          <w:u w:val="none"/>
        </w:rPr>
        <w:tab/>
        <w:t xml:space="preserve">Braeburn (IPM): </w:t>
      </w:r>
      <w:r>
        <w:rPr>
          <w:b w:val="0"/>
          <w:bCs w:val="0"/>
          <w:u w:val="none"/>
        </w:rPr>
        <w:t xml:space="preserve">$33 / bu. (sweet, w/ a hint of tart, bakes well, snaking </w:t>
      </w:r>
    </w:p>
    <w:p w:rsidR="00A77B3E" w:rsidRDefault="00021300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too, aromatic, juicy, and crisp)</w:t>
      </w:r>
    </w:p>
    <w:p w:rsidR="00A77B3E" w:rsidRDefault="00021300">
      <w:pPr>
        <w:rPr>
          <w:u w:val="none"/>
        </w:rPr>
      </w:pPr>
      <w:r>
        <w:rPr>
          <w:u w:val="none"/>
        </w:rPr>
        <w:tab/>
        <w:t xml:space="preserve">Keepsake (IPM): </w:t>
      </w:r>
      <w:r>
        <w:rPr>
          <w:b w:val="0"/>
          <w:bCs w:val="0"/>
          <w:u w:val="none"/>
        </w:rPr>
        <w:t>$35 / bushel (Red-skinned with fine-grained, crisp, juicy</w:t>
      </w:r>
    </w:p>
    <w:p w:rsidR="00A77B3E" w:rsidRDefault="00021300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&amp; sweet cream-colored flesh. Strongly aromatic flavor. Fresh &amp; baking)</w:t>
      </w:r>
    </w:p>
    <w:p w:rsidR="00A77B3E" w:rsidRDefault="00021300">
      <w:pPr>
        <w:rPr>
          <w:u w:val="none"/>
        </w:rPr>
      </w:pPr>
      <w:r>
        <w:rPr>
          <w:u w:val="none"/>
        </w:rPr>
        <w:tab/>
        <w:t xml:space="preserve">Fuji (IPM): </w:t>
      </w:r>
      <w:r>
        <w:rPr>
          <w:b w:val="0"/>
          <w:bCs w:val="0"/>
          <w:u w:val="none"/>
        </w:rPr>
        <w:t xml:space="preserve">$32 / bu., $30.36 ea. for 3+ (super sweet, super juicy, super </w:t>
      </w:r>
    </w:p>
    <w:p w:rsidR="00A77B3E" w:rsidRDefault="00021300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>crisp with heirloom flavor of Janet Ralls apple. Excellent fresh &amp; salads)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Terhune Orchards </w:t>
      </w:r>
      <w:r>
        <w:rPr>
          <w:i/>
          <w:iCs/>
          <w:u w:val="none"/>
        </w:rPr>
        <w:t>Just Picked Apples: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Empire (IPM): </w:t>
      </w:r>
      <w:r>
        <w:rPr>
          <w:b w:val="0"/>
          <w:bCs w:val="0"/>
          <w:u w:val="none"/>
        </w:rPr>
        <w:t xml:space="preserve">$33.41 / half bu, $56.25 / bushel (sweet-tart combo great </w:t>
      </w:r>
    </w:p>
    <w:p w:rsidR="00A77B3E" w:rsidRDefault="00021300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for everything)</w:t>
      </w:r>
    </w:p>
    <w:p w:rsidR="00A77B3E" w:rsidRDefault="00021300">
      <w:pPr>
        <w:ind w:left="720"/>
        <w:rPr>
          <w:u w:val="none"/>
        </w:rPr>
      </w:pPr>
      <w:r>
        <w:rPr>
          <w:u w:val="none"/>
        </w:rPr>
        <w:t xml:space="preserve">Red Delicious (IPM): </w:t>
      </w:r>
      <w:r>
        <w:rPr>
          <w:b w:val="0"/>
          <w:bCs w:val="0"/>
          <w:u w:val="none"/>
        </w:rPr>
        <w:t>$33.41 / half bu, $56.25 / bushel</w:t>
      </w:r>
    </w:p>
    <w:p w:rsidR="00A77B3E" w:rsidRDefault="00021300">
      <w:pPr>
        <w:ind w:left="720"/>
        <w:rPr>
          <w:u w:val="none"/>
        </w:rPr>
      </w:pPr>
      <w:r>
        <w:rPr>
          <w:u w:val="none"/>
        </w:rPr>
        <w:t xml:space="preserve">Golden Delicious (IPM): </w:t>
      </w:r>
      <w:r>
        <w:rPr>
          <w:b w:val="0"/>
          <w:bCs w:val="0"/>
          <w:u w:val="none"/>
        </w:rPr>
        <w:t>$33.41 / half bu, $56.25 / bushel</w:t>
      </w:r>
    </w:p>
    <w:p w:rsidR="00A77B3E" w:rsidRDefault="00021300">
      <w:pPr>
        <w:ind w:left="720"/>
        <w:rPr>
          <w:u w:val="none"/>
        </w:rPr>
      </w:pPr>
      <w:r>
        <w:rPr>
          <w:u w:val="none"/>
        </w:rPr>
        <w:t xml:space="preserve">Stayman Winesap (IPM): </w:t>
      </w:r>
      <w:r>
        <w:rPr>
          <w:b w:val="0"/>
          <w:bCs w:val="0"/>
          <w:u w:val="none"/>
        </w:rPr>
        <w:t>$33.41 / half bu, $56.25 / bushel (tart, rich flavor, excellent fresh, for pies, desserts, applesauce, and cider)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Granny Smith (IPM): </w:t>
      </w:r>
      <w:r>
        <w:rPr>
          <w:b w:val="0"/>
          <w:bCs w:val="0"/>
          <w:u w:val="none"/>
        </w:rPr>
        <w:t>$33.41 / half bu, $56.25 / bushel (crisp &amp; acidic,</w:t>
      </w:r>
    </w:p>
    <w:p w:rsidR="00A77B3E" w:rsidRDefault="00021300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</w:t>
      </w:r>
      <w:proofErr w:type="gramStart"/>
      <w:r>
        <w:rPr>
          <w:b w:val="0"/>
          <w:bCs w:val="0"/>
          <w:u w:val="none"/>
        </w:rPr>
        <w:t>works</w:t>
      </w:r>
      <w:proofErr w:type="gramEnd"/>
      <w:r>
        <w:rPr>
          <w:b w:val="0"/>
          <w:bCs w:val="0"/>
          <w:u w:val="none"/>
        </w:rPr>
        <w:t xml:space="preserve"> well for salads, eating, and baking) </w:t>
      </w:r>
    </w:p>
    <w:p w:rsidR="00A77B3E" w:rsidRDefault="00A77B3E">
      <w:pPr>
        <w:rPr>
          <w:b w:val="0"/>
          <w:bCs w:val="0"/>
          <w:u w:val="none"/>
        </w:rPr>
      </w:pPr>
    </w:p>
    <w:p w:rsidR="002056AB" w:rsidRDefault="002056AB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Phillips Farm Cameo Apple: </w:t>
      </w:r>
      <w:r w:rsidR="00A12CE6">
        <w:rPr>
          <w:b w:val="0"/>
          <w:bCs w:val="0"/>
          <w:u w:val="none"/>
        </w:rPr>
        <w:t>$33 / half bushel</w:t>
      </w:r>
    </w:p>
    <w:p w:rsidR="002056AB" w:rsidRPr="002056AB" w:rsidRDefault="002056AB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Phillips Farm Gala Apples: </w:t>
      </w:r>
      <w:r w:rsidR="00A12CE6">
        <w:rPr>
          <w:b w:val="0"/>
          <w:bCs w:val="0"/>
          <w:u w:val="none"/>
        </w:rPr>
        <w:t>$27 / half bushel</w:t>
      </w:r>
    </w:p>
    <w:p w:rsidR="002056AB" w:rsidRDefault="002056AB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Terhune Orchards Apple Cider Gallons: </w:t>
      </w:r>
      <w:r>
        <w:rPr>
          <w:b w:val="0"/>
          <w:bCs w:val="0"/>
          <w:u w:val="none"/>
        </w:rPr>
        <w:t>case of 6 / $36.80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Terhune Orchards Apple Cider Half-gallons: </w:t>
      </w:r>
      <w:r>
        <w:rPr>
          <w:b w:val="0"/>
          <w:bCs w:val="0"/>
          <w:u w:val="none"/>
        </w:rPr>
        <w:t>case of 9 / $35.30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Terhune Orchards Apple Cider Pints: </w:t>
      </w:r>
      <w:r>
        <w:rPr>
          <w:b w:val="0"/>
          <w:bCs w:val="0"/>
          <w:u w:val="none"/>
        </w:rPr>
        <w:t>case of 25 / $49.88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Solebury Orchards Apple Cider Gallons:</w:t>
      </w:r>
      <w:r>
        <w:rPr>
          <w:b w:val="0"/>
          <w:bCs w:val="0"/>
          <w:u w:val="none"/>
        </w:rPr>
        <w:t xml:space="preserve"> 6 ct. / $30</w:t>
      </w:r>
      <w:r>
        <w:rPr>
          <w:b w:val="0"/>
          <w:bCs w:val="0"/>
          <w:u w:val="none"/>
        </w:rPr>
        <w:br/>
      </w:r>
      <w:r>
        <w:rPr>
          <w:u w:val="none"/>
        </w:rPr>
        <w:t>Solebury Orchards Apple Cider Half Gallons:</w:t>
      </w:r>
      <w:r>
        <w:rPr>
          <w:b w:val="0"/>
          <w:bCs w:val="0"/>
          <w:u w:val="none"/>
        </w:rPr>
        <w:t xml:space="preserve"> 12 ct. / $31.60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A77B3E">
      <w:pPr>
        <w:rPr>
          <w:b w:val="0"/>
          <w:bCs w:val="0"/>
          <w:u w:val="none"/>
        </w:rPr>
      </w:pPr>
    </w:p>
    <w:p w:rsidR="00A77B3E" w:rsidRPr="00950822" w:rsidRDefault="00367AF2">
      <w:r>
        <w:t>VEGGIES (fruit)</w:t>
      </w:r>
    </w:p>
    <w:p w:rsidR="00A77B3E" w:rsidRDefault="00A77B3E">
      <w:pPr>
        <w:rPr>
          <w:b w:val="0"/>
          <w:bCs w:val="0"/>
          <w:u w:val="none"/>
        </w:rPr>
      </w:pPr>
    </w:p>
    <w:p w:rsidR="00A9387D" w:rsidRPr="00A9387D" w:rsidRDefault="00A9387D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White Star Small Red Greenhouse Tomatoes: </w:t>
      </w:r>
      <w:r>
        <w:rPr>
          <w:b w:val="0"/>
          <w:bCs w:val="0"/>
          <w:u w:val="none"/>
        </w:rPr>
        <w:t>10 lbs. / $20</w:t>
      </w:r>
    </w:p>
    <w:p w:rsidR="001C368B" w:rsidRDefault="000E3F79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White Star Medium Red </w:t>
      </w:r>
      <w:r w:rsidR="00470B25">
        <w:rPr>
          <w:bCs w:val="0"/>
          <w:u w:val="none"/>
        </w:rPr>
        <w:t xml:space="preserve">Greenhouse Tomatoes: </w:t>
      </w:r>
      <w:r w:rsidR="00470B25">
        <w:rPr>
          <w:b w:val="0"/>
          <w:bCs w:val="0"/>
          <w:u w:val="none"/>
        </w:rPr>
        <w:t>10 lbs. / $</w:t>
      </w:r>
      <w:r w:rsidR="001C368B">
        <w:rPr>
          <w:b w:val="0"/>
          <w:bCs w:val="0"/>
          <w:u w:val="none"/>
        </w:rPr>
        <w:t>27, $25.50 ea. for 2+</w:t>
      </w:r>
    </w:p>
    <w:p w:rsidR="000E3F79" w:rsidRDefault="000E3F79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White Star Greenhouse Heirloom Tomatoes: </w:t>
      </w:r>
      <w:r>
        <w:rPr>
          <w:b w:val="0"/>
          <w:bCs w:val="0"/>
          <w:u w:val="none"/>
        </w:rPr>
        <w:t>10 lbs tray / $3</w:t>
      </w:r>
      <w:r w:rsidR="001C368B">
        <w:rPr>
          <w:b w:val="0"/>
          <w:bCs w:val="0"/>
          <w:u w:val="none"/>
        </w:rPr>
        <w:t>5</w:t>
      </w:r>
    </w:p>
    <w:p w:rsidR="00F74F7E" w:rsidRDefault="00F74F7E">
      <w:pPr>
        <w:rPr>
          <w:u w:val="none"/>
        </w:rPr>
      </w:pPr>
    </w:p>
    <w:p w:rsidR="00A12CE6" w:rsidRPr="00A12CE6" w:rsidRDefault="00A12CE6">
      <w:pPr>
        <w:rPr>
          <w:b w:val="0"/>
          <w:u w:val="none"/>
        </w:rPr>
      </w:pPr>
      <w:r>
        <w:rPr>
          <w:u w:val="none"/>
        </w:rPr>
        <w:t xml:space="preserve">TOG Organic Long Island Cheese Pumpkins (OG): </w:t>
      </w:r>
      <w:r>
        <w:rPr>
          <w:b w:val="0"/>
          <w:u w:val="none"/>
        </w:rPr>
        <w:t>30 lbs. / $33 (4</w:t>
      </w:r>
      <w:r w:rsidR="00B85C3C">
        <w:rPr>
          <w:b w:val="0"/>
          <w:u w:val="none"/>
        </w:rPr>
        <w:t>-5 ct.)</w:t>
      </w:r>
    </w:p>
    <w:p w:rsidR="00A77B3E" w:rsidRDefault="00021300">
      <w:pPr>
        <w:rPr>
          <w:b w:val="0"/>
          <w:bCs w:val="0"/>
          <w:u w:val="none"/>
        </w:rPr>
      </w:pPr>
      <w:r>
        <w:rPr>
          <w:u w:val="none"/>
        </w:rPr>
        <w:t xml:space="preserve">Oak Grove Medium Pie Pumpkins: </w:t>
      </w:r>
      <w:r>
        <w:rPr>
          <w:b w:val="0"/>
          <w:bCs w:val="0"/>
          <w:u w:val="none"/>
        </w:rPr>
        <w:t>20 lbs. / $26</w:t>
      </w:r>
    </w:p>
    <w:p w:rsidR="00A77B3E" w:rsidRDefault="00A77B3E" w:rsidP="00EB42C2">
      <w:pPr>
        <w:jc w:val="center"/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Terhune Orchards Spaghetti Squash: </w:t>
      </w:r>
      <w:r w:rsidR="00B85C3C">
        <w:rPr>
          <w:b w:val="0"/>
          <w:u w:val="none"/>
        </w:rPr>
        <w:t xml:space="preserve">$38.50 / bushel or </w:t>
      </w:r>
      <w:r>
        <w:rPr>
          <w:b w:val="0"/>
          <w:bCs w:val="0"/>
          <w:u w:val="none"/>
        </w:rPr>
        <w:t>10 lbs. / $14.50</w:t>
      </w:r>
      <w:r w:rsidR="00171B04">
        <w:rPr>
          <w:b w:val="0"/>
          <w:bCs w:val="0"/>
          <w:u w:val="none"/>
        </w:rPr>
        <w:t xml:space="preserve"> - LIMITED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Terhune Orchards Blue Hubbard: </w:t>
      </w:r>
      <w:r>
        <w:rPr>
          <w:b w:val="0"/>
          <w:bCs w:val="0"/>
          <w:u w:val="none"/>
        </w:rPr>
        <w:t xml:space="preserve">20 lbs. / $24 </w:t>
      </w:r>
    </w:p>
    <w:p w:rsidR="009E6D72" w:rsidRDefault="00FF1959" w:rsidP="00FF1959">
      <w:pPr>
        <w:tabs>
          <w:tab w:val="left" w:pos="4875"/>
        </w:tabs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</w:p>
    <w:p w:rsidR="00EB42C2" w:rsidRPr="00EB42C2" w:rsidRDefault="00EB42C2">
      <w:pPr>
        <w:rPr>
          <w:b w:val="0"/>
          <w:bCs w:val="0"/>
          <w:u w:val="none"/>
        </w:rPr>
      </w:pPr>
    </w:p>
    <w:p w:rsidR="00A77B3E" w:rsidRDefault="00367AF2">
      <w:r>
        <w:t>VEGGIES (greens)</w:t>
      </w:r>
    </w:p>
    <w:p w:rsidR="006E4A57" w:rsidRDefault="006E4A57">
      <w:pPr>
        <w:rPr>
          <w:u w:val="none"/>
        </w:rPr>
      </w:pPr>
    </w:p>
    <w:p w:rsidR="00B85C3C" w:rsidRDefault="00C13541">
      <w:pPr>
        <w:rPr>
          <w:b w:val="0"/>
          <w:u w:val="none"/>
        </w:rPr>
      </w:pPr>
      <w:proofErr w:type="spellStart"/>
      <w:r w:rsidRPr="00C13541">
        <w:rPr>
          <w:u w:val="none"/>
        </w:rPr>
        <w:t>Jah's</w:t>
      </w:r>
      <w:proofErr w:type="spellEnd"/>
      <w:r w:rsidRPr="00C13541">
        <w:rPr>
          <w:u w:val="none"/>
        </w:rPr>
        <w:t xml:space="preserve"> Organic Teenage Tuscan Kale (OG): </w:t>
      </w:r>
      <w:r w:rsidRPr="00C13541">
        <w:rPr>
          <w:b w:val="0"/>
          <w:u w:val="none"/>
        </w:rPr>
        <w:t>18 ct. / $30 (nice medium-sized plant, retail-able &amp; tender</w:t>
      </w:r>
      <w:r w:rsidR="0089121A">
        <w:rPr>
          <w:b w:val="0"/>
          <w:u w:val="none"/>
        </w:rPr>
        <w:t xml:space="preserve">, Billy’s </w:t>
      </w:r>
      <w:proofErr w:type="spellStart"/>
      <w:r w:rsidR="0089121A">
        <w:rPr>
          <w:b w:val="0"/>
          <w:u w:val="none"/>
        </w:rPr>
        <w:t>fav</w:t>
      </w:r>
      <w:proofErr w:type="spellEnd"/>
      <w:r w:rsidR="0089121A">
        <w:rPr>
          <w:b w:val="0"/>
          <w:u w:val="none"/>
        </w:rPr>
        <w:t>)</w:t>
      </w:r>
    </w:p>
    <w:p w:rsidR="000432ED" w:rsidRDefault="000432ED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Teenage Green Chard</w:t>
      </w:r>
      <w:r>
        <w:rPr>
          <w:u w:val="none"/>
        </w:rPr>
        <w:t xml:space="preserve"> (OG)</w:t>
      </w:r>
      <w:r w:rsidRPr="000432ED">
        <w:rPr>
          <w:u w:val="none"/>
        </w:rPr>
        <w:t xml:space="preserve">: </w:t>
      </w:r>
      <w:r w:rsidRPr="000432ED">
        <w:rPr>
          <w:b w:val="0"/>
          <w:u w:val="none"/>
        </w:rPr>
        <w:t>18 ct. / $28.50 (nice medium size</w:t>
      </w:r>
      <w:r w:rsidR="0089121A">
        <w:rPr>
          <w:b w:val="0"/>
          <w:u w:val="none"/>
        </w:rPr>
        <w:t>, Charlton’s pick</w:t>
      </w:r>
      <w:r w:rsidRPr="000432ED">
        <w:rPr>
          <w:b w:val="0"/>
          <w:u w:val="none"/>
        </w:rPr>
        <w:t>)</w:t>
      </w:r>
      <w:r w:rsidR="0089121A">
        <w:rPr>
          <w:b w:val="0"/>
          <w:u w:val="none"/>
        </w:rPr>
        <w:t xml:space="preserve"> </w:t>
      </w:r>
    </w:p>
    <w:p w:rsidR="000432ED" w:rsidRDefault="000432ED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Spinach (OG): </w:t>
      </w:r>
      <w:r w:rsidRPr="000432ED">
        <w:rPr>
          <w:b w:val="0"/>
          <w:u w:val="none"/>
        </w:rPr>
        <w:t>18 ct. / $30</w:t>
      </w:r>
    </w:p>
    <w:p w:rsidR="0089121A" w:rsidRPr="0089121A" w:rsidRDefault="0089121A">
      <w:pPr>
        <w:rPr>
          <w:b w:val="0"/>
          <w:u w:val="none"/>
        </w:rPr>
      </w:pPr>
    </w:p>
    <w:p w:rsidR="000432ED" w:rsidRDefault="000432ED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Arugula (OG): </w:t>
      </w:r>
      <w:r w:rsidRPr="000432ED">
        <w:rPr>
          <w:b w:val="0"/>
          <w:u w:val="none"/>
        </w:rPr>
        <w:t>18 ct. / $30 (</w:t>
      </w:r>
      <w:proofErr w:type="spellStart"/>
      <w:r w:rsidRPr="000432ED">
        <w:rPr>
          <w:b w:val="0"/>
          <w:u w:val="none"/>
        </w:rPr>
        <w:t>Mikey's</w:t>
      </w:r>
      <w:proofErr w:type="spellEnd"/>
      <w:r w:rsidRPr="000432ED">
        <w:rPr>
          <w:b w:val="0"/>
          <w:u w:val="none"/>
        </w:rPr>
        <w:t xml:space="preserve"> favorite, light pink-colored-stem, hearty, great flavor; with one or two slices of the knife, makes for a delicious winter salad)</w:t>
      </w:r>
    </w:p>
    <w:p w:rsidR="00E25DBE" w:rsidRDefault="00E25DBE">
      <w:pPr>
        <w:rPr>
          <w:b w:val="0"/>
          <w:u w:val="none"/>
        </w:rPr>
      </w:pPr>
    </w:p>
    <w:p w:rsidR="000432ED" w:rsidRPr="00E25DBE" w:rsidRDefault="00E25DBE">
      <w:pPr>
        <w:rPr>
          <w:u w:val="none"/>
        </w:rPr>
      </w:pPr>
      <w:proofErr w:type="spellStart"/>
      <w:r w:rsidRPr="00E25DBE">
        <w:rPr>
          <w:u w:val="none"/>
        </w:rPr>
        <w:t>Jah's</w:t>
      </w:r>
      <w:proofErr w:type="spellEnd"/>
      <w:r w:rsidRPr="00E25DBE">
        <w:rPr>
          <w:u w:val="none"/>
        </w:rPr>
        <w:t xml:space="preserve"> Organic Bok Choy (OG): </w:t>
      </w:r>
      <w:r w:rsidRPr="00E25DBE">
        <w:rPr>
          <w:b w:val="0"/>
          <w:u w:val="none"/>
        </w:rPr>
        <w:t>12 ct. / $2</w:t>
      </w:r>
      <w:r w:rsidR="00934EE7">
        <w:rPr>
          <w:b w:val="0"/>
          <w:u w:val="none"/>
        </w:rPr>
        <w:t>8.50</w:t>
      </w:r>
      <w:r w:rsidRPr="00E25DBE">
        <w:rPr>
          <w:b w:val="0"/>
          <w:u w:val="none"/>
        </w:rPr>
        <w:t xml:space="preserve"> (absolutely gorgeous)</w:t>
      </w:r>
    </w:p>
    <w:p w:rsidR="000432ED" w:rsidRPr="000432ED" w:rsidRDefault="000432ED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</w:t>
      </w:r>
      <w:proofErr w:type="spellStart"/>
      <w:r w:rsidRPr="000432ED">
        <w:rPr>
          <w:u w:val="none"/>
        </w:rPr>
        <w:t>Mizuna</w:t>
      </w:r>
      <w:proofErr w:type="spellEnd"/>
      <w:r w:rsidRPr="000432ED">
        <w:rPr>
          <w:u w:val="none"/>
        </w:rPr>
        <w:t xml:space="preserve"> (OG): </w:t>
      </w:r>
      <w:r w:rsidRPr="000432ED">
        <w:rPr>
          <w:b w:val="0"/>
          <w:u w:val="none"/>
        </w:rPr>
        <w:t xml:space="preserve">12 ct. / $20 (Sarah's pick, </w:t>
      </w:r>
      <w:r w:rsidR="00E25DBE">
        <w:rPr>
          <w:b w:val="0"/>
          <w:u w:val="none"/>
        </w:rPr>
        <w:t>this is often a</w:t>
      </w:r>
      <w:r>
        <w:rPr>
          <w:b w:val="0"/>
          <w:u w:val="none"/>
        </w:rPr>
        <w:t xml:space="preserve"> great addition to salad, but we think that this product’s sweet tender leaves also deserve the center</w:t>
      </w:r>
      <w:r w:rsidR="00E25DBE">
        <w:rPr>
          <w:b w:val="0"/>
          <w:u w:val="none"/>
        </w:rPr>
        <w:t xml:space="preserve"> stage in their own salad</w:t>
      </w:r>
      <w:r w:rsidRPr="000432ED">
        <w:rPr>
          <w:b w:val="0"/>
          <w:u w:val="none"/>
        </w:rPr>
        <w:t>)</w:t>
      </w:r>
    </w:p>
    <w:p w:rsidR="000432ED" w:rsidRDefault="000432ED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</w:t>
      </w:r>
      <w:proofErr w:type="spellStart"/>
      <w:r w:rsidRPr="000432ED">
        <w:rPr>
          <w:u w:val="none"/>
        </w:rPr>
        <w:t>Mibuna</w:t>
      </w:r>
      <w:proofErr w:type="spellEnd"/>
      <w:r w:rsidRPr="000432ED">
        <w:rPr>
          <w:u w:val="none"/>
        </w:rPr>
        <w:t xml:space="preserve"> (OG):</w:t>
      </w:r>
      <w:r w:rsidRPr="000432ED">
        <w:rPr>
          <w:b w:val="0"/>
          <w:u w:val="none"/>
        </w:rPr>
        <w:t xml:space="preserve"> </w:t>
      </w:r>
      <w:r>
        <w:rPr>
          <w:b w:val="0"/>
          <w:u w:val="none"/>
        </w:rPr>
        <w:t>12 ct. / $22</w:t>
      </w:r>
      <w:r w:rsidRPr="000432ED">
        <w:rPr>
          <w:b w:val="0"/>
          <w:u w:val="none"/>
        </w:rPr>
        <w:t xml:space="preserve"> (this thin </w:t>
      </w:r>
      <w:proofErr w:type="spellStart"/>
      <w:proofErr w:type="gramStart"/>
      <w:r w:rsidRPr="000432ED">
        <w:rPr>
          <w:b w:val="0"/>
          <w:u w:val="none"/>
        </w:rPr>
        <w:t>asian</w:t>
      </w:r>
      <w:proofErr w:type="spellEnd"/>
      <w:proofErr w:type="gramEnd"/>
      <w:r w:rsidRPr="000432ED">
        <w:rPr>
          <w:b w:val="0"/>
          <w:u w:val="none"/>
        </w:rPr>
        <w:t xml:space="preserve"> green has a grassy flavor, suitable for salad or </w:t>
      </w:r>
      <w:proofErr w:type="spellStart"/>
      <w:r w:rsidRPr="000432ED">
        <w:rPr>
          <w:b w:val="0"/>
          <w:u w:val="none"/>
        </w:rPr>
        <w:t>saute</w:t>
      </w:r>
      <w:proofErr w:type="spellEnd"/>
      <w:r w:rsidRPr="000432ED">
        <w:rPr>
          <w:b w:val="0"/>
          <w:u w:val="none"/>
        </w:rPr>
        <w:t xml:space="preserve">, </w:t>
      </w:r>
      <w:proofErr w:type="spellStart"/>
      <w:r w:rsidRPr="000432ED">
        <w:rPr>
          <w:b w:val="0"/>
          <w:u w:val="none"/>
        </w:rPr>
        <w:t>Johann's</w:t>
      </w:r>
      <w:proofErr w:type="spellEnd"/>
      <w:r w:rsidRPr="000432ED">
        <w:rPr>
          <w:b w:val="0"/>
          <w:u w:val="none"/>
        </w:rPr>
        <w:t xml:space="preserve"> pick!)</w:t>
      </w:r>
    </w:p>
    <w:p w:rsidR="000432ED" w:rsidRPr="000432ED" w:rsidRDefault="000432ED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</w:t>
      </w:r>
      <w:proofErr w:type="spellStart"/>
      <w:r w:rsidRPr="000432ED">
        <w:rPr>
          <w:u w:val="none"/>
        </w:rPr>
        <w:t>Tatsoi</w:t>
      </w:r>
      <w:proofErr w:type="spellEnd"/>
      <w:r>
        <w:rPr>
          <w:u w:val="none"/>
        </w:rPr>
        <w:t xml:space="preserve"> (OG)</w:t>
      </w:r>
      <w:r w:rsidRPr="000432ED">
        <w:rPr>
          <w:u w:val="none"/>
        </w:rPr>
        <w:t xml:space="preserve">: </w:t>
      </w:r>
      <w:r w:rsidRPr="000432ED">
        <w:rPr>
          <w:b w:val="0"/>
          <w:u w:val="none"/>
        </w:rPr>
        <w:t xml:space="preserve">18 ct. / $30 (this </w:t>
      </w:r>
      <w:proofErr w:type="spellStart"/>
      <w:r w:rsidRPr="000432ED">
        <w:rPr>
          <w:b w:val="0"/>
          <w:u w:val="none"/>
        </w:rPr>
        <w:t>pak</w:t>
      </w:r>
      <w:proofErr w:type="spellEnd"/>
      <w:r w:rsidRPr="000432ED">
        <w:rPr>
          <w:b w:val="0"/>
          <w:u w:val="none"/>
        </w:rPr>
        <w:t xml:space="preserve"> </w:t>
      </w:r>
      <w:proofErr w:type="spellStart"/>
      <w:r w:rsidRPr="000432ED">
        <w:rPr>
          <w:b w:val="0"/>
          <w:u w:val="none"/>
        </w:rPr>
        <w:t>choi</w:t>
      </w:r>
      <w:proofErr w:type="spellEnd"/>
      <w:r w:rsidRPr="000432ED">
        <w:rPr>
          <w:b w:val="0"/>
          <w:u w:val="none"/>
        </w:rPr>
        <w:t xml:space="preserve"> grows close to the ground, dark-green circular leaves, medium size &amp; most suitable for light cooking, Dave's pick!)</w:t>
      </w:r>
    </w:p>
    <w:p w:rsidR="000432ED" w:rsidRPr="000432ED" w:rsidRDefault="000432ED">
      <w:pPr>
        <w:rPr>
          <w:b w:val="0"/>
          <w:bCs w:val="0"/>
          <w:u w:val="none"/>
        </w:rPr>
      </w:pPr>
    </w:p>
    <w:p w:rsidR="008C3726" w:rsidRPr="006C0EAA" w:rsidRDefault="00A12CE6">
      <w:pPr>
        <w:rPr>
          <w:b w:val="0"/>
          <w:bCs w:val="0"/>
          <w:u w:val="none"/>
        </w:rPr>
      </w:pPr>
      <w:r>
        <w:rPr>
          <w:u w:val="none"/>
        </w:rPr>
        <w:t xml:space="preserve">TOG Organic Red Cabbage: </w:t>
      </w:r>
      <w:r>
        <w:rPr>
          <w:b w:val="0"/>
          <w:bCs w:val="0"/>
          <w:u w:val="none"/>
        </w:rPr>
        <w:t xml:space="preserve">20 lbs. / $22 </w:t>
      </w:r>
    </w:p>
    <w:p w:rsidR="00EC2761" w:rsidRPr="007357A0" w:rsidRDefault="007357A0">
      <w:pPr>
        <w:rPr>
          <w:b w:val="0"/>
          <w:u w:val="none"/>
        </w:rPr>
      </w:pPr>
      <w:r>
        <w:rPr>
          <w:u w:val="none"/>
        </w:rPr>
        <w:t xml:space="preserve">TOG Organic Green Cabbage: </w:t>
      </w:r>
      <w:r>
        <w:rPr>
          <w:b w:val="0"/>
          <w:u w:val="none"/>
        </w:rPr>
        <w:t>20 lbs. / $23</w:t>
      </w:r>
    </w:p>
    <w:p w:rsidR="00EC2761" w:rsidRDefault="00EC2761"/>
    <w:p w:rsidR="00A77B3E" w:rsidRDefault="00021300">
      <w:r>
        <w:t>VEGGIES (roots, tubers, and alliums)</w:t>
      </w:r>
    </w:p>
    <w:p w:rsidR="00A77B3E" w:rsidRDefault="00A77B3E">
      <w:pPr>
        <w:rPr>
          <w:b w:val="0"/>
          <w:bCs w:val="0"/>
          <w:u w:val="none"/>
        </w:rPr>
      </w:pPr>
    </w:p>
    <w:p w:rsidR="000C172A" w:rsidRPr="00324288" w:rsidRDefault="000C172A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</w:t>
      </w:r>
      <w:proofErr w:type="spellStart"/>
      <w:r>
        <w:rPr>
          <w:bCs w:val="0"/>
          <w:u w:val="none"/>
        </w:rPr>
        <w:t>Yacon</w:t>
      </w:r>
      <w:proofErr w:type="spellEnd"/>
      <w:r>
        <w:rPr>
          <w:bCs w:val="0"/>
          <w:u w:val="none"/>
        </w:rPr>
        <w:t xml:space="preserve"> (OG):</w:t>
      </w:r>
      <w:r w:rsidR="00324288">
        <w:rPr>
          <w:bCs w:val="0"/>
          <w:u w:val="none"/>
        </w:rPr>
        <w:t xml:space="preserve"> </w:t>
      </w:r>
      <w:r w:rsidR="00324288">
        <w:rPr>
          <w:b w:val="0"/>
          <w:bCs w:val="0"/>
          <w:u w:val="none"/>
        </w:rPr>
        <w:t>3 lbs. / $24.50</w:t>
      </w:r>
    </w:p>
    <w:p w:rsidR="000C172A" w:rsidRDefault="000C172A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Jerusalem Artichokes (OG): </w:t>
      </w:r>
      <w:r>
        <w:rPr>
          <w:b w:val="0"/>
          <w:bCs w:val="0"/>
          <w:u w:val="none"/>
        </w:rPr>
        <w:t xml:space="preserve">10 lbs. / $33.50 (also known as </w:t>
      </w:r>
      <w:proofErr w:type="spellStart"/>
      <w:r>
        <w:rPr>
          <w:b w:val="0"/>
          <w:bCs w:val="0"/>
          <w:u w:val="none"/>
        </w:rPr>
        <w:t>sunchokes</w:t>
      </w:r>
      <w:proofErr w:type="spellEnd"/>
      <w:r>
        <w:rPr>
          <w:b w:val="0"/>
          <w:bCs w:val="0"/>
          <w:u w:val="none"/>
        </w:rPr>
        <w:t>)</w:t>
      </w:r>
    </w:p>
    <w:p w:rsidR="000C172A" w:rsidRPr="000C172A" w:rsidRDefault="000C172A">
      <w:pPr>
        <w:rPr>
          <w:b w:val="0"/>
          <w:bCs w:val="0"/>
          <w:u w:val="none"/>
        </w:rPr>
      </w:pPr>
      <w:r>
        <w:rPr>
          <w:bCs w:val="0"/>
          <w:u w:val="none"/>
        </w:rPr>
        <w:lastRenderedPageBreak/>
        <w:t xml:space="preserve">TOG Burdock Root (OG): </w:t>
      </w:r>
      <w:r>
        <w:rPr>
          <w:b w:val="0"/>
          <w:bCs w:val="0"/>
          <w:u w:val="none"/>
        </w:rPr>
        <w:t>5 lbs. / $22.50</w:t>
      </w:r>
    </w:p>
    <w:p w:rsidR="000C172A" w:rsidRDefault="000C172A">
      <w:pPr>
        <w:rPr>
          <w:b w:val="0"/>
          <w:bCs w:val="0"/>
          <w:u w:val="none"/>
        </w:rPr>
      </w:pPr>
    </w:p>
    <w:p w:rsidR="006E4A57" w:rsidRPr="006E4A57" w:rsidRDefault="006E4A57">
      <w:pPr>
        <w:rPr>
          <w:b w:val="0"/>
          <w:u w:val="none"/>
        </w:rPr>
      </w:pPr>
      <w:r>
        <w:rPr>
          <w:bCs w:val="0"/>
          <w:u w:val="none"/>
        </w:rPr>
        <w:t xml:space="preserve">Phillips Farm Bunched Leeks: </w:t>
      </w:r>
      <w:r>
        <w:rPr>
          <w:b w:val="0"/>
          <w:bCs w:val="0"/>
          <w:u w:val="none"/>
        </w:rPr>
        <w:t>10 ct. / $25</w:t>
      </w:r>
    </w:p>
    <w:p w:rsidR="001F4A89" w:rsidRPr="005046B9" w:rsidRDefault="005046B9">
      <w:pPr>
        <w:rPr>
          <w:b w:val="0"/>
          <w:u w:val="none"/>
        </w:rPr>
      </w:pPr>
      <w:r>
        <w:rPr>
          <w:u w:val="none"/>
        </w:rPr>
        <w:t xml:space="preserve">Phillips Farm Scallions: </w:t>
      </w:r>
      <w:r>
        <w:rPr>
          <w:b w:val="0"/>
          <w:u w:val="none"/>
        </w:rPr>
        <w:t xml:space="preserve">15 ct. / $28 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TOG Organic Garlic (OG): </w:t>
      </w:r>
      <w:r>
        <w:rPr>
          <w:b w:val="0"/>
          <w:bCs w:val="0"/>
          <w:u w:val="none"/>
        </w:rPr>
        <w:t>$8 / lb. (preferred minimum order 5 lbs.)</w:t>
      </w:r>
    </w:p>
    <w:p w:rsidR="00D70B81" w:rsidRDefault="00D70B81">
      <w:pPr>
        <w:rPr>
          <w:u w:val="none"/>
        </w:rPr>
      </w:pPr>
    </w:p>
    <w:p w:rsidR="00D70B81" w:rsidRDefault="00D70B81" w:rsidP="00D70B81">
      <w:pPr>
        <w:rPr>
          <w:u w:val="none"/>
        </w:rPr>
      </w:pPr>
      <w:r>
        <w:rPr>
          <w:u w:val="none"/>
        </w:rPr>
        <w:t xml:space="preserve">TOG Organic Red Onions (OG): </w:t>
      </w:r>
      <w:r>
        <w:rPr>
          <w:b w:val="0"/>
          <w:bCs w:val="0"/>
          <w:u w:val="none"/>
        </w:rPr>
        <w:t>half bushel (~20 lbs) / $25.50</w:t>
      </w:r>
      <w:r w:rsidR="002A5593">
        <w:rPr>
          <w:b w:val="0"/>
          <w:bCs w:val="0"/>
          <w:u w:val="none"/>
        </w:rPr>
        <w:t xml:space="preserve"> 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TOG Organic Yellow Onions (OG): </w:t>
      </w:r>
      <w:r>
        <w:rPr>
          <w:b w:val="0"/>
          <w:bCs w:val="0"/>
          <w:u w:val="none"/>
        </w:rPr>
        <w:t>half bushel (~20 lbs) / $26</w:t>
      </w:r>
    </w:p>
    <w:p w:rsidR="00A77B3E" w:rsidRDefault="00A77B3E">
      <w:pPr>
        <w:rPr>
          <w:bCs w:val="0"/>
          <w:u w:val="none"/>
        </w:rPr>
      </w:pPr>
    </w:p>
    <w:p w:rsidR="00BB0495" w:rsidRDefault="00BB0495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Red French Shallot (OG): </w:t>
      </w:r>
      <w:r>
        <w:rPr>
          <w:b w:val="0"/>
          <w:bCs w:val="0"/>
          <w:u w:val="none"/>
        </w:rPr>
        <w:t>5 lbs. / $30</w:t>
      </w:r>
    </w:p>
    <w:p w:rsidR="00BB0495" w:rsidRPr="00BB0495" w:rsidRDefault="00BB0495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Jumbo Red French Shallot (OG): </w:t>
      </w:r>
      <w:r>
        <w:rPr>
          <w:b w:val="0"/>
          <w:bCs w:val="0"/>
          <w:u w:val="none"/>
        </w:rPr>
        <w:t>5 lbs. / $30</w:t>
      </w:r>
    </w:p>
    <w:p w:rsidR="00BB0495" w:rsidRDefault="00BB0495">
      <w:pPr>
        <w:rPr>
          <w:b w:val="0"/>
          <w:bCs w:val="0"/>
          <w:u w:val="none"/>
        </w:rPr>
      </w:pPr>
    </w:p>
    <w:p w:rsidR="000E3F79" w:rsidRDefault="00103B80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Organic Celeriac (OG): </w:t>
      </w:r>
      <w:r>
        <w:rPr>
          <w:b w:val="0"/>
          <w:bCs w:val="0"/>
          <w:u w:val="none"/>
        </w:rPr>
        <w:t>10 lbs. / $33</w:t>
      </w:r>
    </w:p>
    <w:p w:rsidR="00103B80" w:rsidRDefault="00103B80">
      <w:pPr>
        <w:rPr>
          <w:u w:val="none"/>
        </w:rPr>
      </w:pPr>
    </w:p>
    <w:p w:rsidR="009E6D72" w:rsidRDefault="00A9387D">
      <w:pPr>
        <w:rPr>
          <w:b w:val="0"/>
          <w:u w:val="none"/>
        </w:rPr>
      </w:pPr>
      <w:r>
        <w:rPr>
          <w:u w:val="none"/>
        </w:rPr>
        <w:t xml:space="preserve">Phillips Loose Red Beets: </w:t>
      </w:r>
      <w:r>
        <w:rPr>
          <w:b w:val="0"/>
          <w:u w:val="none"/>
        </w:rPr>
        <w:t>20 lbs. / $22.50</w:t>
      </w:r>
    </w:p>
    <w:p w:rsidR="006E0060" w:rsidRPr="006E0060" w:rsidRDefault="006E0060">
      <w:pPr>
        <w:rPr>
          <w:b w:val="0"/>
          <w:u w:val="none"/>
        </w:rPr>
      </w:pPr>
      <w:r>
        <w:rPr>
          <w:u w:val="none"/>
        </w:rPr>
        <w:t xml:space="preserve">TOG Red Beets (OG): </w:t>
      </w:r>
      <w:r>
        <w:rPr>
          <w:b w:val="0"/>
          <w:u w:val="none"/>
        </w:rPr>
        <w:t>20 lbs. / $33</w:t>
      </w:r>
    </w:p>
    <w:p w:rsidR="00D6019E" w:rsidRDefault="007357A0">
      <w:pPr>
        <w:rPr>
          <w:b w:val="0"/>
          <w:u w:val="none"/>
        </w:rPr>
      </w:pPr>
      <w:r>
        <w:rPr>
          <w:u w:val="none"/>
        </w:rPr>
        <w:t xml:space="preserve">TOG Chioggia Large Beets (OG): </w:t>
      </w:r>
      <w:r>
        <w:rPr>
          <w:b w:val="0"/>
          <w:u w:val="none"/>
        </w:rPr>
        <w:t>15 lbs. / $31.50</w:t>
      </w:r>
    </w:p>
    <w:p w:rsidR="007357A0" w:rsidRPr="007357A0" w:rsidRDefault="007357A0">
      <w:pPr>
        <w:rPr>
          <w:b w:val="0"/>
          <w:u w:val="none"/>
        </w:rPr>
      </w:pPr>
      <w:r>
        <w:rPr>
          <w:u w:val="none"/>
        </w:rPr>
        <w:t xml:space="preserve">TOG Chioggia Medium Beets (OG): </w:t>
      </w:r>
      <w:r>
        <w:rPr>
          <w:b w:val="0"/>
          <w:u w:val="none"/>
        </w:rPr>
        <w:t>15 lbs. / $31.50</w:t>
      </w:r>
    </w:p>
    <w:p w:rsidR="000B7AC6" w:rsidRDefault="000B7AC6" w:rsidP="000B7AC6">
      <w:pPr>
        <w:rPr>
          <w:b w:val="0"/>
          <w:bCs w:val="0"/>
          <w:u w:val="none"/>
        </w:rPr>
      </w:pPr>
    </w:p>
    <w:p w:rsidR="000432ED" w:rsidRPr="000432ED" w:rsidRDefault="000432ED" w:rsidP="000B7AC6">
      <w:pPr>
        <w:rPr>
          <w:b w:val="0"/>
          <w:bCs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Baby Purple-Top Turnips with Tender Greens (OG):</w:t>
      </w:r>
      <w:r w:rsidRPr="000432ED">
        <w:rPr>
          <w:b w:val="0"/>
          <w:u w:val="none"/>
        </w:rPr>
        <w:t xml:space="preserve"> 1</w:t>
      </w:r>
      <w:r w:rsidR="00C55222">
        <w:rPr>
          <w:b w:val="0"/>
          <w:u w:val="none"/>
        </w:rPr>
        <w:t>8</w:t>
      </w:r>
      <w:r w:rsidRPr="000432ED">
        <w:rPr>
          <w:b w:val="0"/>
          <w:u w:val="none"/>
        </w:rPr>
        <w:t xml:space="preserve"> ct. / $</w:t>
      </w:r>
      <w:r w:rsidR="00C55222">
        <w:rPr>
          <w:b w:val="0"/>
          <w:u w:val="none"/>
        </w:rPr>
        <w:t>30</w:t>
      </w:r>
      <w:r w:rsidRPr="000432ED">
        <w:rPr>
          <w:b w:val="0"/>
          <w:u w:val="none"/>
        </w:rPr>
        <w:t xml:space="preserve"> (Two-in-one item, roots can be used more like a radish)</w:t>
      </w:r>
    </w:p>
    <w:p w:rsidR="000B7AC6" w:rsidRDefault="000B7AC6">
      <w:pPr>
        <w:rPr>
          <w:b w:val="0"/>
          <w:i/>
          <w:u w:val="none"/>
        </w:rPr>
      </w:pPr>
      <w:r>
        <w:rPr>
          <w:u w:val="none"/>
        </w:rPr>
        <w:t xml:space="preserve">TOG Organic Purple-Top Turnips (OG): </w:t>
      </w:r>
      <w:r w:rsidR="004642BB">
        <w:rPr>
          <w:b w:val="0"/>
          <w:u w:val="none"/>
        </w:rPr>
        <w:t xml:space="preserve">25 lbs. / $31.50 – </w:t>
      </w:r>
      <w:r w:rsidR="004642BB" w:rsidRPr="004642BB">
        <w:rPr>
          <w:b w:val="0"/>
          <w:i/>
          <w:u w:val="none"/>
        </w:rPr>
        <w:t>reduced price!</w:t>
      </w:r>
    </w:p>
    <w:p w:rsidR="00D31FB9" w:rsidRPr="00C500F6" w:rsidRDefault="00D6019E">
      <w:pPr>
        <w:rPr>
          <w:color w:val="auto"/>
          <w:u w:val="none"/>
        </w:rPr>
      </w:pPr>
      <w:r w:rsidRPr="009E6D72">
        <w:rPr>
          <w:color w:val="auto"/>
          <w:u w:val="none"/>
        </w:rPr>
        <w:t xml:space="preserve">Jeff’s Organic Loose Gold Turnips: </w:t>
      </w:r>
      <w:r w:rsidRPr="009E6D72">
        <w:rPr>
          <w:b w:val="0"/>
          <w:bCs w:val="0"/>
          <w:color w:val="auto"/>
          <w:u w:val="none"/>
        </w:rPr>
        <w:t xml:space="preserve">20 lbs. / </w:t>
      </w:r>
      <w:r>
        <w:rPr>
          <w:b w:val="0"/>
          <w:bCs w:val="0"/>
          <w:color w:val="auto"/>
          <w:u w:val="none"/>
        </w:rPr>
        <w:t>$30</w:t>
      </w:r>
    </w:p>
    <w:p w:rsidR="000B7AC6" w:rsidRDefault="000B7AC6">
      <w:pPr>
        <w:rPr>
          <w:bCs w:val="0"/>
          <w:u w:val="none"/>
        </w:rPr>
      </w:pPr>
    </w:p>
    <w:p w:rsidR="00D51615" w:rsidRDefault="00D51615">
      <w:pPr>
        <w:rPr>
          <w:u w:val="none"/>
        </w:rPr>
      </w:pPr>
      <w:r>
        <w:rPr>
          <w:bCs w:val="0"/>
          <w:u w:val="none"/>
        </w:rPr>
        <w:t xml:space="preserve">TOG Organic Rutabaga (OG): </w:t>
      </w:r>
      <w:r>
        <w:rPr>
          <w:b w:val="0"/>
          <w:bCs w:val="0"/>
          <w:u w:val="none"/>
        </w:rPr>
        <w:t>25 lbs. / $35.50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Phillips Farm Loose Orange Carrots: </w:t>
      </w:r>
      <w:r>
        <w:rPr>
          <w:b w:val="0"/>
          <w:bCs w:val="0"/>
          <w:u w:val="none"/>
        </w:rPr>
        <w:t>20 lbs. / $21 (no tops)</w:t>
      </w:r>
    </w:p>
    <w:p w:rsidR="00A77B3E" w:rsidRDefault="00A77B3E">
      <w:pPr>
        <w:rPr>
          <w:b w:val="0"/>
          <w:bCs w:val="0"/>
          <w:u w:val="none"/>
        </w:rPr>
      </w:pPr>
    </w:p>
    <w:p w:rsidR="00103B80" w:rsidRDefault="00103B80" w:rsidP="00103B80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Mixed Colored Carrots (OG): </w:t>
      </w:r>
      <w:r>
        <w:rPr>
          <w:b w:val="0"/>
          <w:bCs w:val="0"/>
          <w:u w:val="none"/>
        </w:rPr>
        <w:t>10 lbs. / $25</w:t>
      </w:r>
    </w:p>
    <w:p w:rsidR="00103B80" w:rsidRDefault="00103B80" w:rsidP="00103B80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Mixed Colored Juice Carrots (OG): </w:t>
      </w:r>
      <w:r>
        <w:rPr>
          <w:b w:val="0"/>
          <w:bCs w:val="0"/>
          <w:u w:val="none"/>
        </w:rPr>
        <w:t xml:space="preserve">25 lbs. / $30 </w:t>
      </w:r>
    </w:p>
    <w:p w:rsidR="00A77B3E" w:rsidRDefault="00021300">
      <w:pPr>
        <w:rPr>
          <w:b w:val="0"/>
          <w:bCs w:val="0"/>
          <w:u w:val="none"/>
        </w:rPr>
      </w:pPr>
      <w:r>
        <w:rPr>
          <w:u w:val="none"/>
        </w:rPr>
        <w:t xml:space="preserve">TOG Orange Juice Carrots (OG): </w:t>
      </w:r>
      <w:r>
        <w:rPr>
          <w:b w:val="0"/>
          <w:bCs w:val="0"/>
          <w:u w:val="none"/>
        </w:rPr>
        <w:t>25 lbs. / $</w:t>
      </w:r>
      <w:r w:rsidR="006E4A57">
        <w:rPr>
          <w:b w:val="0"/>
          <w:bCs w:val="0"/>
          <w:u w:val="none"/>
        </w:rPr>
        <w:t xml:space="preserve">25 </w:t>
      </w:r>
    </w:p>
    <w:p w:rsidR="005E5343" w:rsidRDefault="005E5343">
      <w:pPr>
        <w:rPr>
          <w:b w:val="0"/>
          <w:bCs w:val="0"/>
          <w:u w:val="none"/>
        </w:rPr>
      </w:pPr>
    </w:p>
    <w:p w:rsidR="00A77B3E" w:rsidRDefault="00CA14FC">
      <w:pPr>
        <w:rPr>
          <w:u w:val="none"/>
        </w:rPr>
      </w:pPr>
      <w:r>
        <w:rPr>
          <w:u w:val="none"/>
        </w:rPr>
        <w:t xml:space="preserve">E.R. </w:t>
      </w:r>
      <w:r w:rsidR="00021300">
        <w:rPr>
          <w:u w:val="none"/>
        </w:rPr>
        <w:t xml:space="preserve">Organic Daikon Radish (OG): </w:t>
      </w:r>
      <w:r w:rsidR="005B00DE">
        <w:rPr>
          <w:b w:val="0"/>
          <w:bCs w:val="0"/>
          <w:u w:val="none"/>
        </w:rPr>
        <w:t>20 lbs. / $</w:t>
      </w:r>
      <w:proofErr w:type="gramStart"/>
      <w:r w:rsidR="005B00DE">
        <w:rPr>
          <w:b w:val="0"/>
          <w:bCs w:val="0"/>
          <w:u w:val="none"/>
        </w:rPr>
        <w:t xml:space="preserve">22 </w:t>
      </w:r>
      <w:r w:rsidR="00021300">
        <w:rPr>
          <w:b w:val="0"/>
          <w:bCs w:val="0"/>
          <w:u w:val="none"/>
        </w:rPr>
        <w:t xml:space="preserve"> (</w:t>
      </w:r>
      <w:proofErr w:type="gramEnd"/>
      <w:r w:rsidR="00021300">
        <w:rPr>
          <w:b w:val="0"/>
          <w:bCs w:val="0"/>
          <w:u w:val="none"/>
        </w:rPr>
        <w:t>no tops</w:t>
      </w:r>
      <w:r w:rsidR="00FF1959">
        <w:rPr>
          <w:b w:val="0"/>
          <w:bCs w:val="0"/>
          <w:u w:val="none"/>
        </w:rPr>
        <w:t xml:space="preserve"> –</w:t>
      </w:r>
      <w:r w:rsidR="005B00DE">
        <w:rPr>
          <w:b w:val="0"/>
          <w:bCs w:val="0"/>
          <w:u w:val="none"/>
        </w:rPr>
        <w:t xml:space="preserve"> Huge</w:t>
      </w:r>
      <w:r w:rsidR="00021300">
        <w:rPr>
          <w:b w:val="0"/>
          <w:bCs w:val="0"/>
          <w:u w:val="none"/>
        </w:rPr>
        <w:t>)</w:t>
      </w:r>
    </w:p>
    <w:p w:rsidR="00D70B81" w:rsidRDefault="00D70B81">
      <w:pPr>
        <w:rPr>
          <w:bCs w:val="0"/>
          <w:u w:val="none"/>
        </w:rPr>
      </w:pPr>
    </w:p>
    <w:p w:rsidR="00D51615" w:rsidRDefault="00D51615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Organic Green Meat Asian Radishes (OG): </w:t>
      </w:r>
      <w:r>
        <w:rPr>
          <w:b w:val="0"/>
          <w:bCs w:val="0"/>
          <w:u w:val="none"/>
        </w:rPr>
        <w:t>10 lbs. / $28.50 (oblong, no tops, green all the way through)</w:t>
      </w:r>
      <w:r w:rsidR="00A12CE6">
        <w:rPr>
          <w:b w:val="0"/>
          <w:bCs w:val="0"/>
          <w:u w:val="none"/>
        </w:rPr>
        <w:t xml:space="preserve"> </w:t>
      </w:r>
    </w:p>
    <w:p w:rsidR="00D51615" w:rsidRDefault="00D51615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TOG Organic Watermelon Radish (OG): </w:t>
      </w:r>
      <w:r>
        <w:rPr>
          <w:b w:val="0"/>
          <w:bCs w:val="0"/>
          <w:u w:val="none"/>
        </w:rPr>
        <w:t>10 lbs. / $27.50 (round, no tops, green skin, light pink flesh)</w:t>
      </w:r>
      <w:r w:rsidR="00A12CE6">
        <w:rPr>
          <w:b w:val="0"/>
          <w:bCs w:val="0"/>
          <w:u w:val="none"/>
        </w:rPr>
        <w:t xml:space="preserve"> </w:t>
      </w:r>
    </w:p>
    <w:p w:rsidR="00D70B81" w:rsidRDefault="00D70B81" w:rsidP="00D70B81">
      <w:pPr>
        <w:rPr>
          <w:u w:val="none"/>
        </w:rPr>
      </w:pPr>
    </w:p>
    <w:p w:rsidR="00D70B81" w:rsidRDefault="00D70B81" w:rsidP="00D70B81">
      <w:pPr>
        <w:rPr>
          <w:b w:val="0"/>
          <w:u w:val="none"/>
        </w:rPr>
      </w:pPr>
      <w:r>
        <w:rPr>
          <w:u w:val="none"/>
        </w:rPr>
        <w:t xml:space="preserve">TOG Finger-Sweet Potatoes (OG): </w:t>
      </w:r>
      <w:r>
        <w:rPr>
          <w:b w:val="0"/>
          <w:u w:val="none"/>
        </w:rPr>
        <w:t xml:space="preserve">20 lbs. / $30 (just like the name suggests, small fingerling sweet potatoes!) </w:t>
      </w:r>
    </w:p>
    <w:p w:rsidR="00456F86" w:rsidRDefault="006E0060" w:rsidP="00A13366">
      <w:pPr>
        <w:rPr>
          <w:b w:val="0"/>
          <w:u w:val="none"/>
        </w:rPr>
      </w:pPr>
      <w:r>
        <w:rPr>
          <w:u w:val="none"/>
        </w:rPr>
        <w:t xml:space="preserve">TOG Sweet Potatoes (OG): </w:t>
      </w:r>
      <w:r>
        <w:rPr>
          <w:b w:val="0"/>
          <w:u w:val="none"/>
        </w:rPr>
        <w:t>20 lbs. / $27</w:t>
      </w:r>
    </w:p>
    <w:p w:rsidR="006E0060" w:rsidRDefault="006E0060" w:rsidP="00A13366">
      <w:pPr>
        <w:rPr>
          <w:b w:val="0"/>
          <w:u w:val="none"/>
        </w:rPr>
      </w:pPr>
      <w:r>
        <w:rPr>
          <w:u w:val="none"/>
        </w:rPr>
        <w:t xml:space="preserve">TOG Japanese Red Sweet Potatoes (OG): </w:t>
      </w:r>
      <w:r>
        <w:rPr>
          <w:b w:val="0"/>
          <w:u w:val="none"/>
        </w:rPr>
        <w:t>20 lbs. / $30</w:t>
      </w:r>
    </w:p>
    <w:p w:rsidR="006E0060" w:rsidRDefault="006E0060" w:rsidP="00A13366">
      <w:pPr>
        <w:rPr>
          <w:b w:val="0"/>
          <w:u w:val="none"/>
        </w:rPr>
      </w:pPr>
      <w:r>
        <w:rPr>
          <w:u w:val="none"/>
        </w:rPr>
        <w:t xml:space="preserve">TOG White Sweet Potatoes (OG): </w:t>
      </w:r>
      <w:r>
        <w:rPr>
          <w:b w:val="0"/>
          <w:u w:val="none"/>
        </w:rPr>
        <w:t>20 lbs. / $30</w:t>
      </w:r>
    </w:p>
    <w:p w:rsidR="006E0060" w:rsidRPr="006E0060" w:rsidRDefault="006E0060" w:rsidP="00A13366">
      <w:pPr>
        <w:rPr>
          <w:b w:val="0"/>
          <w:u w:val="none"/>
        </w:rPr>
      </w:pPr>
    </w:p>
    <w:p w:rsidR="00994049" w:rsidRDefault="00994049" w:rsidP="00A13366">
      <w:pPr>
        <w:rPr>
          <w:b w:val="0"/>
          <w:u w:val="none"/>
        </w:rPr>
      </w:pPr>
      <w:r>
        <w:rPr>
          <w:u w:val="none"/>
        </w:rPr>
        <w:t xml:space="preserve">Phillips Farm Sweet Potatoes: </w:t>
      </w:r>
      <w:r>
        <w:rPr>
          <w:b w:val="0"/>
          <w:u w:val="none"/>
        </w:rPr>
        <w:t>20 lbs. / $26</w:t>
      </w:r>
    </w:p>
    <w:p w:rsidR="00994049" w:rsidRPr="00994049" w:rsidRDefault="00994049" w:rsidP="00A13366">
      <w:pPr>
        <w:rPr>
          <w:b w:val="0"/>
          <w:u w:val="none"/>
        </w:rPr>
      </w:pPr>
    </w:p>
    <w:p w:rsidR="00A13366" w:rsidRDefault="00A13366" w:rsidP="00A13366">
      <w:pPr>
        <w:rPr>
          <w:b w:val="0"/>
          <w:bCs w:val="0"/>
          <w:u w:val="none"/>
        </w:rPr>
      </w:pPr>
      <w:proofErr w:type="spellStart"/>
      <w:r>
        <w:rPr>
          <w:u w:val="none"/>
        </w:rPr>
        <w:t>Parzanese</w:t>
      </w:r>
      <w:proofErr w:type="spellEnd"/>
      <w:r>
        <w:rPr>
          <w:u w:val="none"/>
        </w:rPr>
        <w:t xml:space="preserve"> Orange Yams: </w:t>
      </w:r>
      <w:r>
        <w:rPr>
          <w:b w:val="0"/>
          <w:bCs w:val="0"/>
          <w:u w:val="none"/>
        </w:rPr>
        <w:t>40 lbs. / $22</w:t>
      </w:r>
    </w:p>
    <w:p w:rsidR="00FD61D3" w:rsidRPr="00470B25" w:rsidRDefault="001F4A89" w:rsidP="00FD61D3">
      <w:pPr>
        <w:rPr>
          <w:b w:val="0"/>
          <w:bCs w:val="0"/>
          <w:u w:val="none"/>
        </w:rPr>
      </w:pPr>
      <w:r>
        <w:rPr>
          <w:bCs w:val="0"/>
          <w:u w:val="none"/>
        </w:rPr>
        <w:t>Parzanese</w:t>
      </w:r>
      <w:r w:rsidR="00FD61D3">
        <w:rPr>
          <w:bCs w:val="0"/>
          <w:u w:val="none"/>
        </w:rPr>
        <w:t xml:space="preserve"> Japanese Red Sweet Potatoes:</w:t>
      </w:r>
      <w:r w:rsidR="00FD61D3">
        <w:rPr>
          <w:b w:val="0"/>
          <w:bCs w:val="0"/>
          <w:u w:val="none"/>
        </w:rPr>
        <w:t xml:space="preserve"> 20 lbs. / $16.50, $15 for 2+</w:t>
      </w:r>
    </w:p>
    <w:p w:rsidR="00FD61D3" w:rsidRDefault="001F4A89" w:rsidP="00FD61D3">
      <w:pPr>
        <w:rPr>
          <w:b w:val="0"/>
          <w:bCs w:val="0"/>
          <w:u w:val="none"/>
        </w:rPr>
      </w:pPr>
      <w:r>
        <w:rPr>
          <w:u w:val="none"/>
        </w:rPr>
        <w:t>Parzanese</w:t>
      </w:r>
      <w:r w:rsidR="00FD61D3">
        <w:rPr>
          <w:u w:val="none"/>
        </w:rPr>
        <w:t xml:space="preserve"> White Sweet Potatoes: </w:t>
      </w:r>
      <w:r w:rsidR="00FD61D3">
        <w:rPr>
          <w:b w:val="0"/>
          <w:bCs w:val="0"/>
          <w:u w:val="none"/>
        </w:rPr>
        <w:t>20 lbs. / $16.50, $15 for 2+</w:t>
      </w:r>
    </w:p>
    <w:p w:rsidR="00FD61D3" w:rsidRDefault="00FD61D3">
      <w:pPr>
        <w:rPr>
          <w:bCs w:val="0"/>
          <w:u w:val="none"/>
        </w:rPr>
      </w:pPr>
    </w:p>
    <w:p w:rsidR="007A35D2" w:rsidRPr="007A35D2" w:rsidRDefault="007A35D2">
      <w:pPr>
        <w:rPr>
          <w:b w:val="0"/>
          <w:u w:val="none"/>
        </w:rPr>
      </w:pPr>
      <w:r>
        <w:rPr>
          <w:u w:val="none"/>
        </w:rPr>
        <w:t xml:space="preserve">Trauger’s Farm </w:t>
      </w:r>
      <w:proofErr w:type="spellStart"/>
      <w:r w:rsidR="007357A0">
        <w:rPr>
          <w:u w:val="none"/>
        </w:rPr>
        <w:t>Norwis</w:t>
      </w:r>
      <w:proofErr w:type="spellEnd"/>
      <w:r>
        <w:rPr>
          <w:u w:val="none"/>
        </w:rPr>
        <w:t xml:space="preserve"> White Potatoes:</w:t>
      </w:r>
      <w:r>
        <w:rPr>
          <w:b w:val="0"/>
          <w:u w:val="none"/>
        </w:rPr>
        <w:t xml:space="preserve"> 50 lbs / </w:t>
      </w:r>
      <w:r w:rsidR="00D87AA0">
        <w:rPr>
          <w:b w:val="0"/>
          <w:u w:val="none"/>
        </w:rPr>
        <w:t>$24, 20 lbs / $12</w:t>
      </w:r>
      <w:r>
        <w:rPr>
          <w:b w:val="0"/>
          <w:u w:val="none"/>
        </w:rPr>
        <w:t xml:space="preserve">, 10 </w:t>
      </w:r>
      <w:r w:rsidR="00D87AA0">
        <w:rPr>
          <w:b w:val="0"/>
          <w:u w:val="none"/>
        </w:rPr>
        <w:t>lbs / $6.50 (</w:t>
      </w:r>
      <w:r w:rsidR="007357A0">
        <w:rPr>
          <w:b w:val="0"/>
          <w:u w:val="none"/>
        </w:rPr>
        <w:t xml:space="preserve">Best potato for French fries and potato chips!) </w:t>
      </w:r>
      <w:r w:rsidR="00D87AA0">
        <w:rPr>
          <w:b w:val="0"/>
          <w:u w:val="none"/>
        </w:rPr>
        <w:t>Please indicate size pref</w:t>
      </w:r>
      <w:r w:rsidR="007357A0">
        <w:rPr>
          <w:b w:val="0"/>
          <w:u w:val="none"/>
        </w:rPr>
        <w:t>erence: Large, Small or X-large</w:t>
      </w:r>
    </w:p>
    <w:p w:rsidR="007A35D2" w:rsidRDefault="007A35D2">
      <w:pPr>
        <w:rPr>
          <w:u w:val="none"/>
        </w:rPr>
      </w:pPr>
    </w:p>
    <w:p w:rsidR="00F57209" w:rsidRPr="00F57209" w:rsidRDefault="00F57209">
      <w:pPr>
        <w:rPr>
          <w:b w:val="0"/>
          <w:u w:val="none"/>
        </w:rPr>
      </w:pPr>
      <w:r>
        <w:rPr>
          <w:u w:val="none"/>
        </w:rPr>
        <w:t xml:space="preserve">Cherry Grove Organic Yellow Fingerling Potatoes (OG): </w:t>
      </w:r>
      <w:r w:rsidR="00675F43">
        <w:rPr>
          <w:b w:val="0"/>
          <w:u w:val="none"/>
        </w:rPr>
        <w:t>20 lbs / $33</w:t>
      </w:r>
    </w:p>
    <w:p w:rsidR="00A77B3E" w:rsidRDefault="00021300">
      <w:pPr>
        <w:rPr>
          <w:b w:val="0"/>
          <w:bCs w:val="0"/>
          <w:i/>
          <w:iCs/>
          <w:u w:val="none"/>
        </w:rPr>
      </w:pPr>
      <w:r>
        <w:rPr>
          <w:u w:val="none"/>
        </w:rPr>
        <w:t xml:space="preserve">E.R. </w:t>
      </w:r>
      <w:r w:rsidR="00470B25">
        <w:rPr>
          <w:u w:val="none"/>
        </w:rPr>
        <w:t xml:space="preserve">&amp; Son </w:t>
      </w:r>
      <w:r>
        <w:rPr>
          <w:u w:val="none"/>
        </w:rPr>
        <w:t xml:space="preserve">Organic Yellow Fingerling Potatoes (OG): </w:t>
      </w:r>
      <w:r>
        <w:rPr>
          <w:b w:val="0"/>
          <w:bCs w:val="0"/>
          <w:u w:val="none"/>
        </w:rPr>
        <w:t xml:space="preserve">15 lbs. / $28 - </w:t>
      </w:r>
      <w:r>
        <w:rPr>
          <w:b w:val="0"/>
          <w:bCs w:val="0"/>
          <w:i/>
          <w:iCs/>
          <w:u w:val="none"/>
        </w:rPr>
        <w:t>reduced!</w:t>
      </w:r>
    </w:p>
    <w:p w:rsidR="000C172A" w:rsidRPr="000C172A" w:rsidRDefault="000C172A">
      <w:pPr>
        <w:rPr>
          <w:b w:val="0"/>
          <w:bCs w:val="0"/>
          <w:iCs/>
          <w:u w:val="none"/>
        </w:rPr>
      </w:pPr>
      <w:r>
        <w:rPr>
          <w:bCs w:val="0"/>
          <w:iCs/>
          <w:u w:val="none"/>
        </w:rPr>
        <w:t xml:space="preserve">TOG Red Thumb Fingerling Potatoes (OG): </w:t>
      </w:r>
      <w:r>
        <w:rPr>
          <w:b w:val="0"/>
          <w:bCs w:val="0"/>
          <w:iCs/>
          <w:u w:val="none"/>
        </w:rPr>
        <w:t>18 lbs. / $39.50</w:t>
      </w:r>
    </w:p>
    <w:p w:rsidR="000C172A" w:rsidRDefault="000C172A">
      <w:pPr>
        <w:rPr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E.R. &amp; Son Organic Blue Gold Potatoes (OG): </w:t>
      </w:r>
      <w:r>
        <w:rPr>
          <w:b w:val="0"/>
          <w:bCs w:val="0"/>
          <w:u w:val="none"/>
        </w:rPr>
        <w:t xml:space="preserve">25 lbs. / $28 ea - </w:t>
      </w:r>
      <w:r>
        <w:rPr>
          <w:b w:val="0"/>
          <w:bCs w:val="0"/>
          <w:i/>
          <w:iCs/>
          <w:u w:val="none"/>
        </w:rPr>
        <w:t>reduced!</w:t>
      </w:r>
    </w:p>
    <w:p w:rsidR="00FD61D3" w:rsidRPr="00FD61D3" w:rsidRDefault="00FD61D3">
      <w:pPr>
        <w:rPr>
          <w:b w:val="0"/>
          <w:bCs w:val="0"/>
          <w:i/>
          <w:iCs/>
          <w:u w:val="none"/>
        </w:rPr>
      </w:pPr>
    </w:p>
    <w:p w:rsidR="00D51615" w:rsidRDefault="00D51615">
      <w:pPr>
        <w:rPr>
          <w:u w:val="none"/>
        </w:rPr>
      </w:pPr>
    </w:p>
    <w:p w:rsidR="00A77B3E" w:rsidRDefault="00021300">
      <w:r>
        <w:t>LETTUCE &amp; SALAD GREENS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832D2F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Human Nature Hydroponic Watercress: </w:t>
      </w:r>
      <w:r>
        <w:rPr>
          <w:b w:val="0"/>
          <w:bCs w:val="0"/>
          <w:u w:val="none"/>
        </w:rPr>
        <w:t>12 ct. / $30</w:t>
      </w:r>
      <w:r w:rsidR="00A12CE6">
        <w:rPr>
          <w:b w:val="0"/>
          <w:bCs w:val="0"/>
          <w:u w:val="none"/>
        </w:rPr>
        <w:t xml:space="preserve"> (sleeved or bulk, just let us know what you prefer)</w:t>
      </w:r>
      <w:r w:rsidR="00021300" w:rsidRPr="00E25DBE">
        <w:rPr>
          <w:b w:val="0"/>
          <w:bCs w:val="0"/>
          <w:u w:val="none"/>
        </w:rPr>
        <w:tab/>
      </w:r>
    </w:p>
    <w:p w:rsidR="00E25DBE" w:rsidRDefault="00E25DBE">
      <w:pPr>
        <w:rPr>
          <w:b w:val="0"/>
          <w:bCs w:val="0"/>
          <w:u w:val="none"/>
        </w:rPr>
      </w:pPr>
    </w:p>
    <w:p w:rsidR="00E25DBE" w:rsidRPr="000432ED" w:rsidRDefault="00E25DBE" w:rsidP="00E25DBE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</w:t>
      </w:r>
      <w:proofErr w:type="spellStart"/>
      <w:r w:rsidRPr="000432ED">
        <w:rPr>
          <w:u w:val="none"/>
        </w:rPr>
        <w:t>Mizuna</w:t>
      </w:r>
      <w:proofErr w:type="spellEnd"/>
      <w:r w:rsidRPr="000432ED">
        <w:rPr>
          <w:u w:val="none"/>
        </w:rPr>
        <w:t xml:space="preserve"> (OG): </w:t>
      </w:r>
      <w:r w:rsidRPr="000432ED">
        <w:rPr>
          <w:b w:val="0"/>
          <w:u w:val="none"/>
        </w:rPr>
        <w:t xml:space="preserve">12 ct. / $20 (Sarah's pick, </w:t>
      </w:r>
      <w:r>
        <w:rPr>
          <w:b w:val="0"/>
          <w:u w:val="none"/>
        </w:rPr>
        <w:t>this is often a great addition to salad, but we think that this product’s sweet tender leaves also deserve the center stage in their own salad</w:t>
      </w:r>
      <w:r w:rsidRPr="000432ED">
        <w:rPr>
          <w:b w:val="0"/>
          <w:u w:val="none"/>
        </w:rPr>
        <w:t>)</w:t>
      </w:r>
    </w:p>
    <w:p w:rsidR="00E25DBE" w:rsidRDefault="00E25DBE" w:rsidP="00E25DBE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</w:t>
      </w:r>
      <w:proofErr w:type="spellStart"/>
      <w:r w:rsidRPr="000432ED">
        <w:rPr>
          <w:u w:val="none"/>
        </w:rPr>
        <w:t>Mibuna</w:t>
      </w:r>
      <w:proofErr w:type="spellEnd"/>
      <w:r w:rsidRPr="000432ED">
        <w:rPr>
          <w:u w:val="none"/>
        </w:rPr>
        <w:t xml:space="preserve"> (OG):</w:t>
      </w:r>
      <w:r w:rsidRPr="000432ED">
        <w:rPr>
          <w:b w:val="0"/>
          <w:u w:val="none"/>
        </w:rPr>
        <w:t xml:space="preserve"> </w:t>
      </w:r>
      <w:r>
        <w:rPr>
          <w:b w:val="0"/>
          <w:u w:val="none"/>
        </w:rPr>
        <w:t>12 ct. / $22</w:t>
      </w:r>
      <w:r w:rsidRPr="000432ED">
        <w:rPr>
          <w:b w:val="0"/>
          <w:u w:val="none"/>
        </w:rPr>
        <w:t xml:space="preserve"> (this thin </w:t>
      </w:r>
      <w:proofErr w:type="spellStart"/>
      <w:proofErr w:type="gramStart"/>
      <w:r w:rsidRPr="000432ED">
        <w:rPr>
          <w:b w:val="0"/>
          <w:u w:val="none"/>
        </w:rPr>
        <w:t>asian</w:t>
      </w:r>
      <w:proofErr w:type="spellEnd"/>
      <w:proofErr w:type="gramEnd"/>
      <w:r w:rsidRPr="000432ED">
        <w:rPr>
          <w:b w:val="0"/>
          <w:u w:val="none"/>
        </w:rPr>
        <w:t xml:space="preserve"> green has a grassy flavor, suitable for salad or </w:t>
      </w:r>
      <w:proofErr w:type="spellStart"/>
      <w:r w:rsidRPr="000432ED">
        <w:rPr>
          <w:b w:val="0"/>
          <w:u w:val="none"/>
        </w:rPr>
        <w:t>saute</w:t>
      </w:r>
      <w:proofErr w:type="spellEnd"/>
      <w:r w:rsidRPr="000432ED">
        <w:rPr>
          <w:b w:val="0"/>
          <w:u w:val="none"/>
        </w:rPr>
        <w:t xml:space="preserve">, </w:t>
      </w:r>
      <w:proofErr w:type="spellStart"/>
      <w:r w:rsidRPr="000432ED">
        <w:rPr>
          <w:b w:val="0"/>
          <w:u w:val="none"/>
        </w:rPr>
        <w:t>Johann's</w:t>
      </w:r>
      <w:proofErr w:type="spellEnd"/>
      <w:r w:rsidRPr="000432ED">
        <w:rPr>
          <w:b w:val="0"/>
          <w:u w:val="none"/>
        </w:rPr>
        <w:t xml:space="preserve"> pick!)</w:t>
      </w:r>
    </w:p>
    <w:p w:rsidR="00E25DBE" w:rsidRPr="000432ED" w:rsidRDefault="00E25DBE" w:rsidP="00E25DBE">
      <w:pPr>
        <w:rPr>
          <w:b w:val="0"/>
          <w:u w:val="none"/>
        </w:rPr>
      </w:pPr>
      <w:proofErr w:type="spellStart"/>
      <w:r w:rsidRPr="000432ED">
        <w:rPr>
          <w:u w:val="none"/>
        </w:rPr>
        <w:t>Jah's</w:t>
      </w:r>
      <w:proofErr w:type="spellEnd"/>
      <w:r w:rsidRPr="000432ED">
        <w:rPr>
          <w:u w:val="none"/>
        </w:rPr>
        <w:t xml:space="preserve"> Organic </w:t>
      </w:r>
      <w:proofErr w:type="spellStart"/>
      <w:r w:rsidRPr="000432ED">
        <w:rPr>
          <w:u w:val="none"/>
        </w:rPr>
        <w:t>Tatsoi</w:t>
      </w:r>
      <w:proofErr w:type="spellEnd"/>
      <w:r>
        <w:rPr>
          <w:u w:val="none"/>
        </w:rPr>
        <w:t xml:space="preserve"> (OG)</w:t>
      </w:r>
      <w:r w:rsidRPr="000432ED">
        <w:rPr>
          <w:u w:val="none"/>
        </w:rPr>
        <w:t xml:space="preserve">: </w:t>
      </w:r>
      <w:r w:rsidRPr="000432ED">
        <w:rPr>
          <w:b w:val="0"/>
          <w:u w:val="none"/>
        </w:rPr>
        <w:t xml:space="preserve">18 ct. / $30 (this </w:t>
      </w:r>
      <w:proofErr w:type="spellStart"/>
      <w:r w:rsidRPr="000432ED">
        <w:rPr>
          <w:b w:val="0"/>
          <w:u w:val="none"/>
        </w:rPr>
        <w:t>pak</w:t>
      </w:r>
      <w:proofErr w:type="spellEnd"/>
      <w:r w:rsidRPr="000432ED">
        <w:rPr>
          <w:b w:val="0"/>
          <w:u w:val="none"/>
        </w:rPr>
        <w:t xml:space="preserve"> </w:t>
      </w:r>
      <w:proofErr w:type="spellStart"/>
      <w:r w:rsidRPr="000432ED">
        <w:rPr>
          <w:b w:val="0"/>
          <w:u w:val="none"/>
        </w:rPr>
        <w:t>choi</w:t>
      </w:r>
      <w:proofErr w:type="spellEnd"/>
      <w:r w:rsidRPr="000432ED">
        <w:rPr>
          <w:b w:val="0"/>
          <w:u w:val="none"/>
        </w:rPr>
        <w:t xml:space="preserve"> grows close to the ground, dark-green circular leaves, medium size &amp; most suitable for light cooking, Dave's pick!)</w:t>
      </w:r>
    </w:p>
    <w:p w:rsidR="00E25DBE" w:rsidRPr="00E25DBE" w:rsidRDefault="00E25DB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Mixed Living Baby Greens: </w:t>
      </w:r>
      <w:r>
        <w:rPr>
          <w:b w:val="0"/>
          <w:bCs w:val="0"/>
          <w:u w:val="none"/>
        </w:rPr>
        <w:t xml:space="preserve">2 lbs. / $13.50 (professionally packed, cut yourself, includes bull’s blood, rainbow chard, mizuna, mache, purple mustard, red mustard, and tatsoi, and upland cress.  </w:t>
      </w:r>
      <w:r>
        <w:rPr>
          <w:b w:val="0"/>
          <w:bCs w:val="0"/>
          <w:i/>
          <w:iCs/>
          <w:u w:val="none"/>
        </w:rPr>
        <w:t xml:space="preserve">Special combination of varieties?  </w:t>
      </w:r>
      <w:r>
        <w:rPr>
          <w:b w:val="0"/>
          <w:bCs w:val="0"/>
          <w:u w:val="none"/>
        </w:rPr>
        <w:t>Just let us know!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Living Baby Arugula: </w:t>
      </w:r>
      <w:r>
        <w:rPr>
          <w:b w:val="0"/>
          <w:bCs w:val="0"/>
          <w:u w:val="none"/>
        </w:rPr>
        <w:t>2 lbs. / $13.50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Living Baby Beet Tops: </w:t>
      </w:r>
      <w:r>
        <w:rPr>
          <w:b w:val="0"/>
          <w:bCs w:val="0"/>
          <w:u w:val="none"/>
        </w:rPr>
        <w:t>2 lbs. / $13.50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Living Baby Green Romaine: </w:t>
      </w:r>
      <w:r>
        <w:rPr>
          <w:b w:val="0"/>
          <w:bCs w:val="0"/>
          <w:u w:val="none"/>
        </w:rPr>
        <w:t>2 lbs. / $13.50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Living Baby </w:t>
      </w:r>
      <w:r w:rsidR="002056AB">
        <w:rPr>
          <w:u w:val="none"/>
        </w:rPr>
        <w:t>Red</w:t>
      </w:r>
      <w:r>
        <w:rPr>
          <w:u w:val="none"/>
        </w:rPr>
        <w:t xml:space="preserve"> Mustard: </w:t>
      </w:r>
      <w:r>
        <w:rPr>
          <w:b w:val="0"/>
          <w:bCs w:val="0"/>
          <w:u w:val="none"/>
        </w:rPr>
        <w:t>2 lbs. / $13.50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Living Baby Rainbow Chard: </w:t>
      </w:r>
      <w:r>
        <w:rPr>
          <w:b w:val="0"/>
          <w:bCs w:val="0"/>
          <w:u w:val="none"/>
        </w:rPr>
        <w:t>2 lbs. / $13.50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Living Baby Tatsoi: </w:t>
      </w:r>
      <w:r>
        <w:rPr>
          <w:b w:val="0"/>
          <w:bCs w:val="0"/>
          <w:u w:val="none"/>
        </w:rPr>
        <w:t>2 lbs. / $13.50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Arc Greenhouses Living Baby Upland Cress: </w:t>
      </w:r>
      <w:r>
        <w:rPr>
          <w:b w:val="0"/>
          <w:bCs w:val="0"/>
          <w:u w:val="none"/>
        </w:rPr>
        <w:t>2 lbs. / $13.50</w:t>
      </w:r>
    </w:p>
    <w:p w:rsidR="00D6019E" w:rsidRDefault="00D6019E"/>
    <w:p w:rsidR="00D6019E" w:rsidRDefault="00D6019E"/>
    <w:p w:rsidR="00A77B3E" w:rsidRDefault="00021300">
      <w:r>
        <w:t>MICRO &amp; BABY</w:t>
      </w:r>
    </w:p>
    <w:p w:rsidR="00675F43" w:rsidRDefault="00675F43">
      <w:pPr>
        <w:rPr>
          <w:u w:val="none"/>
        </w:rPr>
      </w:pPr>
    </w:p>
    <w:p w:rsidR="00145F4D" w:rsidRDefault="00145F4D" w:rsidP="00145F4D">
      <w:pPr>
        <w:rPr>
          <w:u w:val="none"/>
        </w:rPr>
      </w:pPr>
      <w:r>
        <w:rPr>
          <w:u w:val="none"/>
        </w:rPr>
        <w:lastRenderedPageBreak/>
        <w:t xml:space="preserve">Arc Greenhouses </w:t>
      </w:r>
      <w:r>
        <w:rPr>
          <w:b w:val="0"/>
          <w:bCs w:val="0"/>
          <w:u w:val="none"/>
        </w:rPr>
        <w:t>(chemical-free, Shiloh, NJ)</w:t>
      </w:r>
    </w:p>
    <w:p w:rsidR="00145F4D" w:rsidRDefault="00145F4D" w:rsidP="00145F4D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u w:val="none"/>
        </w:rPr>
        <w:t xml:space="preserve">Wheat Grass, 5 lb. loose pack: </w:t>
      </w:r>
      <w:r>
        <w:rPr>
          <w:b w:val="0"/>
          <w:bCs w:val="0"/>
          <w:u w:val="none"/>
        </w:rPr>
        <w:t>$12.50</w:t>
      </w:r>
    </w:p>
    <w:p w:rsidR="00145F4D" w:rsidRDefault="00145F4D" w:rsidP="00145F4D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u w:val="none"/>
        </w:rPr>
        <w:t xml:space="preserve">Wheat Grass, Retail Clamshell: </w:t>
      </w:r>
      <w:r>
        <w:rPr>
          <w:b w:val="0"/>
          <w:bCs w:val="0"/>
          <w:u w:val="none"/>
        </w:rPr>
        <w:t>$2.25 / each or $24 / 12 ct.</w:t>
      </w:r>
    </w:p>
    <w:p w:rsidR="005046B9" w:rsidRDefault="005046B9">
      <w:pPr>
        <w:rPr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Blue Moon Acres Baby Veg &amp; Micro Greens</w:t>
      </w:r>
    </w:p>
    <w:p w:rsidR="00A77B3E" w:rsidRDefault="00A77B3E" w:rsidP="00A1109D">
      <w:pPr>
        <w:rPr>
          <w:b w:val="0"/>
          <w:bCs w:val="0"/>
          <w:u w:val="none"/>
        </w:rPr>
      </w:pPr>
    </w:p>
    <w:p w:rsidR="00A77B3E" w:rsidRDefault="00021300" w:rsidP="00845A3C">
      <w:pPr>
        <w:rPr>
          <w:u w:val="none"/>
        </w:rPr>
      </w:pPr>
      <w:r>
        <w:rPr>
          <w:b w:val="0"/>
          <w:bCs w:val="0"/>
          <w:u w:val="none"/>
        </w:rPr>
        <w:t xml:space="preserve"> </w:t>
      </w:r>
      <w:r w:rsidR="00845A3C">
        <w:rPr>
          <w:b w:val="0"/>
          <w:bCs w:val="0"/>
          <w:u w:val="none"/>
        </w:rPr>
        <w:tab/>
      </w:r>
      <w:r>
        <w:rPr>
          <w:u w:val="none"/>
        </w:rPr>
        <w:t xml:space="preserve">Microgreen Sampler: </w:t>
      </w:r>
      <w:r>
        <w:rPr>
          <w:b w:val="0"/>
          <w:bCs w:val="0"/>
          <w:u w:val="none"/>
        </w:rPr>
        <w:t xml:space="preserve"> $16.50 / 6 oz. (9 varieties)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Bull’s Blood: </w:t>
      </w:r>
      <w:r>
        <w:rPr>
          <w:b w:val="0"/>
          <w:bCs w:val="0"/>
          <w:u w:val="none"/>
        </w:rPr>
        <w:t>$15.50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Celery: </w:t>
      </w:r>
      <w:r>
        <w:rPr>
          <w:b w:val="0"/>
          <w:bCs w:val="0"/>
          <w:u w:val="none"/>
        </w:rPr>
        <w:t xml:space="preserve"> $22 / 4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Spring Onions: </w:t>
      </w:r>
      <w:r>
        <w:rPr>
          <w:b w:val="0"/>
          <w:bCs w:val="0"/>
          <w:u w:val="none"/>
        </w:rPr>
        <w:t xml:space="preserve"> $11 / 4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Watercress: </w:t>
      </w:r>
      <w:r>
        <w:rPr>
          <w:b w:val="0"/>
          <w:bCs w:val="0"/>
          <w:u w:val="none"/>
        </w:rPr>
        <w:t xml:space="preserve"> $20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Tatsoi: </w:t>
      </w:r>
      <w:r>
        <w:rPr>
          <w:b w:val="0"/>
          <w:bCs w:val="0"/>
          <w:u w:val="none"/>
        </w:rPr>
        <w:t xml:space="preserve"> $12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Red Orach: </w:t>
      </w:r>
      <w:r>
        <w:rPr>
          <w:b w:val="0"/>
          <w:bCs w:val="0"/>
          <w:u w:val="none"/>
        </w:rPr>
        <w:t xml:space="preserve"> $20.50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Red Mustard: </w:t>
      </w:r>
      <w:r>
        <w:rPr>
          <w:b w:val="0"/>
          <w:bCs w:val="0"/>
          <w:u w:val="none"/>
        </w:rPr>
        <w:t xml:space="preserve"> $13.50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Red Cabbage: </w:t>
      </w:r>
      <w:r>
        <w:rPr>
          <w:b w:val="0"/>
          <w:bCs w:val="0"/>
          <w:u w:val="none"/>
        </w:rPr>
        <w:t xml:space="preserve"> $14 / 6 oz.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Red Kale: </w:t>
      </w:r>
      <w:r>
        <w:rPr>
          <w:b w:val="0"/>
          <w:bCs w:val="0"/>
          <w:u w:val="none"/>
        </w:rPr>
        <w:t xml:space="preserve"> $14 / 8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Radish Greens: </w:t>
      </w:r>
      <w:r>
        <w:rPr>
          <w:b w:val="0"/>
          <w:bCs w:val="0"/>
          <w:u w:val="none"/>
        </w:rPr>
        <w:t xml:space="preserve"> $10.50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Daikon: </w:t>
      </w:r>
      <w:r>
        <w:rPr>
          <w:b w:val="0"/>
          <w:bCs w:val="0"/>
          <w:u w:val="none"/>
        </w:rPr>
        <w:t xml:space="preserve"> $11.50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Mizuna: </w:t>
      </w:r>
      <w:r>
        <w:rPr>
          <w:b w:val="0"/>
          <w:bCs w:val="0"/>
          <w:u w:val="none"/>
        </w:rPr>
        <w:t xml:space="preserve"> $13.50 / 8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Asian Mix: </w:t>
      </w:r>
      <w:r>
        <w:rPr>
          <w:b w:val="0"/>
          <w:bCs w:val="0"/>
          <w:u w:val="none"/>
        </w:rPr>
        <w:t xml:space="preserve"> $15.50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Amaranth: </w:t>
      </w:r>
      <w:r>
        <w:rPr>
          <w:b w:val="0"/>
          <w:bCs w:val="0"/>
          <w:u w:val="none"/>
        </w:rPr>
        <w:t xml:space="preserve"> $18 / 4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Pea Tops: </w:t>
      </w:r>
      <w:r>
        <w:rPr>
          <w:b w:val="0"/>
          <w:bCs w:val="0"/>
          <w:u w:val="none"/>
        </w:rPr>
        <w:t xml:space="preserve">$11 / 6 oz.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Pea Tendrils: </w:t>
      </w:r>
      <w:r>
        <w:rPr>
          <w:b w:val="0"/>
          <w:bCs w:val="0"/>
          <w:u w:val="none"/>
        </w:rPr>
        <w:t xml:space="preserve">$10 / 4 oz.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Arugula: </w:t>
      </w:r>
      <w:r>
        <w:rPr>
          <w:b w:val="0"/>
          <w:bCs w:val="0"/>
          <w:u w:val="none"/>
        </w:rPr>
        <w:t xml:space="preserve"> $16.50 / 6 oz. </w:t>
      </w:r>
    </w:p>
    <w:p w:rsidR="00A77B3E" w:rsidRDefault="00021300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u w:val="none"/>
        </w:rPr>
        <w:t xml:space="preserve">Petite Mix: </w:t>
      </w:r>
      <w:r>
        <w:rPr>
          <w:b w:val="0"/>
          <w:bCs w:val="0"/>
          <w:u w:val="none"/>
        </w:rPr>
        <w:t xml:space="preserve"> $16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Fennel: </w:t>
      </w:r>
      <w:r>
        <w:rPr>
          <w:b w:val="0"/>
          <w:bCs w:val="0"/>
          <w:u w:val="none"/>
        </w:rPr>
        <w:t xml:space="preserve"> $16.50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Purple Radish: </w:t>
      </w:r>
      <w:r>
        <w:rPr>
          <w:b w:val="0"/>
          <w:bCs w:val="0"/>
          <w:u w:val="none"/>
        </w:rPr>
        <w:t xml:space="preserve"> $15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Parsley: </w:t>
      </w:r>
      <w:r>
        <w:rPr>
          <w:b w:val="0"/>
          <w:bCs w:val="0"/>
          <w:u w:val="none"/>
        </w:rPr>
        <w:t>$18.75 / 4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Herb Sampler: </w:t>
      </w:r>
      <w:r>
        <w:rPr>
          <w:b w:val="0"/>
          <w:bCs w:val="0"/>
          <w:u w:val="none"/>
        </w:rPr>
        <w:t>$21 / 8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Black Bean Shoots: </w:t>
      </w:r>
      <w:r>
        <w:rPr>
          <w:b w:val="0"/>
          <w:bCs w:val="0"/>
          <w:u w:val="none"/>
        </w:rPr>
        <w:t>$16 / 4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Beet Greens: </w:t>
      </w:r>
      <w:r>
        <w:rPr>
          <w:b w:val="0"/>
          <w:bCs w:val="0"/>
          <w:u w:val="none"/>
        </w:rPr>
        <w:t>$16.50 / 6 oz.</w:t>
      </w:r>
      <w:r>
        <w:rPr>
          <w:u w:val="none"/>
        </w:rPr>
        <w:t xml:space="preserve">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Curly Cress: </w:t>
      </w:r>
      <w:r>
        <w:rPr>
          <w:b w:val="0"/>
          <w:bCs w:val="0"/>
          <w:u w:val="none"/>
        </w:rPr>
        <w:t>$15 / 6 oz.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Chervil: </w:t>
      </w:r>
      <w:r>
        <w:rPr>
          <w:b w:val="0"/>
          <w:bCs w:val="0"/>
          <w:u w:val="none"/>
        </w:rPr>
        <w:t xml:space="preserve">$18 / 6 oz.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Nasturtium Leaves: </w:t>
      </w:r>
      <w:r>
        <w:rPr>
          <w:b w:val="0"/>
          <w:bCs w:val="0"/>
          <w:u w:val="none"/>
        </w:rPr>
        <w:t xml:space="preserve">$7.50 / 1 oz.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Micro Sunflower: </w:t>
      </w:r>
      <w:r>
        <w:rPr>
          <w:b w:val="0"/>
          <w:bCs w:val="0"/>
          <w:u w:val="none"/>
        </w:rPr>
        <w:t>$9 / 6 oz.</w:t>
      </w:r>
    </w:p>
    <w:p w:rsidR="00A77B3E" w:rsidRDefault="00B2272D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bCs w:val="0"/>
          <w:u w:val="none"/>
        </w:rPr>
        <w:t xml:space="preserve">Harvest Mix: </w:t>
      </w:r>
      <w:r w:rsidR="00D81CDD">
        <w:rPr>
          <w:b w:val="0"/>
          <w:bCs w:val="0"/>
          <w:u w:val="none"/>
        </w:rPr>
        <w:t>$16.50 / 6 oz. (micro celery, cabbage, and amaranth)</w:t>
      </w:r>
    </w:p>
    <w:p w:rsidR="00D81CDD" w:rsidRPr="00D81CDD" w:rsidRDefault="00D81CDD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bCs w:val="0"/>
          <w:u w:val="none"/>
        </w:rPr>
        <w:t xml:space="preserve">Autumn Mix: </w:t>
      </w:r>
      <w:r>
        <w:rPr>
          <w:b w:val="0"/>
          <w:bCs w:val="0"/>
          <w:u w:val="none"/>
        </w:rPr>
        <w:t>$16.50 / 6 oz. (micro bulls blood, celery, and fennel)</w:t>
      </w:r>
    </w:p>
    <w:p w:rsidR="00D81CDD" w:rsidRDefault="00D81CDD">
      <w:pPr>
        <w:rPr>
          <w:b w:val="0"/>
          <w:bCs w:val="0"/>
          <w:u w:val="none"/>
        </w:rPr>
      </w:pPr>
    </w:p>
    <w:p w:rsidR="00324288" w:rsidRDefault="00324288">
      <w:pPr>
        <w:rPr>
          <w:b w:val="0"/>
          <w:bCs w:val="0"/>
          <w:u w:val="none"/>
        </w:rPr>
      </w:pPr>
    </w:p>
    <w:p w:rsidR="00324288" w:rsidRPr="00B2272D" w:rsidRDefault="00324288">
      <w:pPr>
        <w:rPr>
          <w:b w:val="0"/>
          <w:bCs w:val="0"/>
          <w:u w:val="none"/>
        </w:rPr>
      </w:pPr>
    </w:p>
    <w:p w:rsidR="00145F4D" w:rsidRDefault="00145F4D"/>
    <w:p w:rsidR="00A77B3E" w:rsidRDefault="00021300">
      <w:r>
        <w:t>HERBS</w:t>
      </w:r>
    </w:p>
    <w:p w:rsidR="00145F4D" w:rsidRDefault="00145F4D" w:rsidP="00145F4D">
      <w:pPr>
        <w:rPr>
          <w:b w:val="0"/>
          <w:u w:val="none"/>
        </w:rPr>
      </w:pPr>
    </w:p>
    <w:p w:rsidR="008C4B60" w:rsidRPr="00B55875" w:rsidRDefault="00021300">
      <w:pPr>
        <w:tabs>
          <w:tab w:val="left" w:pos="4836"/>
        </w:tabs>
        <w:rPr>
          <w:u w:val="none"/>
        </w:rPr>
      </w:pPr>
      <w:r>
        <w:rPr>
          <w:u w:val="none"/>
        </w:rPr>
        <w:t xml:space="preserve">Oak Grove Rosemary: </w:t>
      </w:r>
      <w:r>
        <w:rPr>
          <w:b w:val="0"/>
          <w:bCs w:val="0"/>
          <w:u w:val="none"/>
        </w:rPr>
        <w:t>$20 / lb. (also avail in ¼ &amp; ½ lb. increments)</w:t>
      </w:r>
    </w:p>
    <w:p w:rsidR="00145F4D" w:rsidRDefault="00145F4D" w:rsidP="007E4FD8">
      <w:pPr>
        <w:tabs>
          <w:tab w:val="left" w:pos="3255"/>
        </w:tabs>
        <w:rPr>
          <w:u w:val="none"/>
        </w:rPr>
      </w:pPr>
    </w:p>
    <w:p w:rsidR="00F74F7E" w:rsidRPr="00F74F7E" w:rsidRDefault="00F74F7E" w:rsidP="007E4FD8">
      <w:pPr>
        <w:tabs>
          <w:tab w:val="left" w:pos="3255"/>
        </w:tabs>
        <w:rPr>
          <w:b w:val="0"/>
          <w:u w:val="none"/>
        </w:rPr>
      </w:pPr>
      <w:r>
        <w:rPr>
          <w:u w:val="none"/>
        </w:rPr>
        <w:t xml:space="preserve">Branch Creek Rosemary: </w:t>
      </w:r>
      <w:r>
        <w:rPr>
          <w:b w:val="0"/>
          <w:u w:val="none"/>
        </w:rPr>
        <w:t>$20 / lb.</w:t>
      </w:r>
    </w:p>
    <w:p w:rsidR="007E4FD8" w:rsidRPr="00324288" w:rsidRDefault="007E4FD8" w:rsidP="007E4FD8">
      <w:pPr>
        <w:tabs>
          <w:tab w:val="left" w:pos="3255"/>
        </w:tabs>
        <w:rPr>
          <w:b w:val="0"/>
          <w:u w:val="none"/>
        </w:rPr>
      </w:pPr>
      <w:r>
        <w:rPr>
          <w:u w:val="none"/>
        </w:rPr>
        <w:lastRenderedPageBreak/>
        <w:t xml:space="preserve">Branch Creek </w:t>
      </w:r>
      <w:r w:rsidR="00324288">
        <w:rPr>
          <w:u w:val="none"/>
        </w:rPr>
        <w:t xml:space="preserve">Thyme: </w:t>
      </w:r>
      <w:r w:rsidR="00324288">
        <w:rPr>
          <w:b w:val="0"/>
          <w:u w:val="none"/>
        </w:rPr>
        <w:t>$22 / lb.</w:t>
      </w:r>
    </w:p>
    <w:p w:rsidR="005046B9" w:rsidRDefault="005046B9">
      <w:pPr>
        <w:rPr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Human Nature Farms Italian Basil</w:t>
      </w:r>
      <w:r>
        <w:rPr>
          <w:b w:val="0"/>
          <w:bCs w:val="0"/>
          <w:u w:val="none"/>
        </w:rPr>
        <w:t xml:space="preserve"> – 12 ct. / $30</w:t>
      </w:r>
    </w:p>
    <w:p w:rsidR="00A77B3E" w:rsidRDefault="00021300">
      <w:pPr>
        <w:rPr>
          <w:u w:val="none"/>
        </w:rPr>
      </w:pPr>
      <w:r>
        <w:rPr>
          <w:u w:val="none"/>
        </w:rPr>
        <w:t>Human Nature Farms Lemon Basil</w:t>
      </w:r>
      <w:r>
        <w:rPr>
          <w:b w:val="0"/>
          <w:bCs w:val="0"/>
          <w:u w:val="none"/>
        </w:rPr>
        <w:t xml:space="preserve"> – 12 ct. / $30</w:t>
      </w:r>
    </w:p>
    <w:p w:rsidR="00A77B3E" w:rsidRDefault="00021300">
      <w:pPr>
        <w:rPr>
          <w:u w:val="none"/>
        </w:rPr>
      </w:pPr>
      <w:r>
        <w:rPr>
          <w:u w:val="none"/>
        </w:rPr>
        <w:t>Human Nature Farms Purple Basil</w:t>
      </w:r>
      <w:r>
        <w:rPr>
          <w:b w:val="0"/>
          <w:bCs w:val="0"/>
          <w:u w:val="none"/>
        </w:rPr>
        <w:t xml:space="preserve"> – 12 ct. / $30</w:t>
      </w:r>
    </w:p>
    <w:p w:rsidR="005046B9" w:rsidRPr="00456F86" w:rsidRDefault="00021300">
      <w:pPr>
        <w:rPr>
          <w:u w:val="none"/>
        </w:rPr>
      </w:pPr>
      <w:r>
        <w:rPr>
          <w:u w:val="none"/>
        </w:rPr>
        <w:t>Human Nature Farms Thai Basil</w:t>
      </w:r>
      <w:r>
        <w:rPr>
          <w:b w:val="0"/>
          <w:bCs w:val="0"/>
          <w:u w:val="none"/>
        </w:rPr>
        <w:t xml:space="preserve"> – 12 ct. / $30</w:t>
      </w:r>
    </w:p>
    <w:p w:rsidR="005046B9" w:rsidRDefault="005046B9"/>
    <w:p w:rsidR="005046B9" w:rsidRDefault="005046B9"/>
    <w:p w:rsidR="00A77B3E" w:rsidRDefault="00021300">
      <w:r>
        <w:t xml:space="preserve">MUSHROOMS </w:t>
      </w:r>
    </w:p>
    <w:p w:rsidR="00A77B3E" w:rsidRDefault="00A77B3E"/>
    <w:p w:rsidR="00A77B3E" w:rsidRDefault="00021300">
      <w:pPr>
        <w:rPr>
          <w:u w:val="none"/>
        </w:rPr>
      </w:pPr>
      <w:r>
        <w:rPr>
          <w:u w:val="none"/>
        </w:rPr>
        <w:t>Davidson Exotic Mushrooms (Kennett Square, PA)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>Portabella (5 lb. box of medium caps, 4” to 5”):</w:t>
      </w:r>
      <w:r>
        <w:rPr>
          <w:b w:val="0"/>
          <w:bCs w:val="0"/>
          <w:u w:val="none"/>
        </w:rPr>
        <w:t xml:space="preserve"> $15    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>Crimini (5 or 10 lb. box):</w:t>
      </w:r>
      <w:r>
        <w:rPr>
          <w:b w:val="0"/>
          <w:bCs w:val="0"/>
          <w:u w:val="none"/>
        </w:rPr>
        <w:t xml:space="preserve"> $10.50 or $20.50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>Shiitake (3 or 5 lb. box):</w:t>
      </w:r>
      <w:r>
        <w:rPr>
          <w:b w:val="0"/>
          <w:bCs w:val="0"/>
          <w:u w:val="none"/>
        </w:rPr>
        <w:t xml:space="preserve"> $19.50 or $28.75   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>Domestic whites (10 lbs. box):</w:t>
      </w:r>
      <w:r>
        <w:rPr>
          <w:b w:val="0"/>
          <w:bCs w:val="0"/>
          <w:u w:val="none"/>
        </w:rPr>
        <w:t xml:space="preserve"> $16.50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>Hen of the woods (3 lb. box):</w:t>
      </w:r>
      <w:r>
        <w:rPr>
          <w:b w:val="0"/>
          <w:bCs w:val="0"/>
          <w:u w:val="none"/>
        </w:rPr>
        <w:t xml:space="preserve"> $42       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Oyster (3 or 5 lb. box): </w:t>
      </w:r>
      <w:r>
        <w:rPr>
          <w:b w:val="0"/>
          <w:bCs w:val="0"/>
          <w:u w:val="none"/>
        </w:rPr>
        <w:t>$18 or $28</w:t>
      </w:r>
    </w:p>
    <w:p w:rsidR="00A77B3E" w:rsidRDefault="00A77B3E">
      <w:pPr>
        <w:ind w:firstLine="720"/>
        <w:rPr>
          <w:b w:val="0"/>
          <w:bCs w:val="0"/>
          <w:u w:val="none"/>
        </w:rPr>
      </w:pP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r>
        <w:t>EGGS</w:t>
      </w:r>
    </w:p>
    <w:p w:rsidR="00A77B3E" w:rsidRDefault="00A77B3E"/>
    <w:p w:rsidR="00A77B3E" w:rsidRDefault="00021300">
      <w:pPr>
        <w:rPr>
          <w:u w:val="none"/>
        </w:rPr>
      </w:pPr>
      <w:r>
        <w:rPr>
          <w:u w:val="none"/>
        </w:rPr>
        <w:t xml:space="preserve">Lima Family Farm Pastured Eggs: </w:t>
      </w:r>
      <w:r>
        <w:rPr>
          <w:b w:val="0"/>
          <w:bCs w:val="0"/>
          <w:u w:val="none"/>
        </w:rPr>
        <w:t xml:space="preserve">15 ct. case / </w:t>
      </w:r>
      <w:r w:rsidR="0073564B">
        <w:rPr>
          <w:b w:val="0"/>
          <w:bCs w:val="0"/>
          <w:u w:val="none"/>
        </w:rPr>
        <w:t>$58</w:t>
      </w:r>
    </w:p>
    <w:p w:rsidR="00A77B3E" w:rsidRDefault="00021300">
      <w:pPr>
        <w:rPr>
          <w:u w:val="none"/>
        </w:rPr>
      </w:pPr>
      <w:r>
        <w:rPr>
          <w:u w:val="none"/>
        </w:rPr>
        <w:t xml:space="preserve">Sandy’s Pastured ‘Eggs of your Dreams’: </w:t>
      </w:r>
      <w:r>
        <w:rPr>
          <w:b w:val="0"/>
          <w:bCs w:val="0"/>
          <w:u w:val="none"/>
        </w:rPr>
        <w:t>$4.50 / dzn</w:t>
      </w:r>
    </w:p>
    <w:p w:rsidR="00A77B3E" w:rsidRDefault="00A77B3E">
      <w:pPr>
        <w:rPr>
          <w:b w:val="0"/>
          <w:bCs w:val="0"/>
          <w:u w:val="none"/>
        </w:rPr>
      </w:pPr>
    </w:p>
    <w:p w:rsidR="00E97A39" w:rsidRDefault="00E97A39">
      <w:pPr>
        <w:rPr>
          <w:b w:val="0"/>
          <w:bCs w:val="0"/>
          <w:u w:val="none"/>
        </w:rPr>
      </w:pPr>
    </w:p>
    <w:p w:rsidR="00E97A39" w:rsidRDefault="00E97A39">
      <w:pPr>
        <w:rPr>
          <w:b w:val="0"/>
          <w:bCs w:val="0"/>
          <w:u w:val="none"/>
        </w:rPr>
      </w:pPr>
    </w:p>
    <w:p w:rsidR="00A77B3E" w:rsidRDefault="00021300">
      <w:r>
        <w:t>SUMMER PRESERVES</w:t>
      </w:r>
    </w:p>
    <w:p w:rsidR="00A77B3E" w:rsidRDefault="00A77B3E"/>
    <w:p w:rsidR="00A77B3E" w:rsidRDefault="00021300">
      <w:pPr>
        <w:rPr>
          <w:u w:val="none"/>
        </w:rPr>
      </w:pPr>
      <w:r>
        <w:rPr>
          <w:u w:val="none"/>
        </w:rPr>
        <w:t>“Jersey Fresh” Canned Tomatoes…</w:t>
      </w:r>
    </w:p>
    <w:p w:rsidR="00A77B3E" w:rsidRDefault="00021300">
      <w:pPr>
        <w:rPr>
          <w:b w:val="0"/>
          <w:bCs w:val="0"/>
          <w:u w:val="none"/>
        </w:rPr>
      </w:pPr>
      <w:r>
        <w:rPr>
          <w:u w:val="none"/>
        </w:rPr>
        <w:tab/>
      </w:r>
      <w:r>
        <w:rPr>
          <w:b w:val="0"/>
          <w:bCs w:val="0"/>
          <w:u w:val="none"/>
        </w:rPr>
        <w:t>12 ct. small cans / $27.75 or 6 ct. large / $35</w:t>
      </w:r>
    </w:p>
    <w:p w:rsidR="007E6DDC" w:rsidRDefault="007E6DDC">
      <w:pPr>
        <w:rPr>
          <w:u w:val="none"/>
        </w:rPr>
      </w:pP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r>
        <w:t>HONEY</w:t>
      </w:r>
    </w:p>
    <w:p w:rsidR="00A77B3E" w:rsidRDefault="00A77B3E"/>
    <w:p w:rsidR="00A77B3E" w:rsidRDefault="00021300">
      <w:pPr>
        <w:rPr>
          <w:u w:val="none"/>
        </w:rPr>
      </w:pPr>
      <w:r>
        <w:rPr>
          <w:u w:val="none"/>
        </w:rPr>
        <w:t xml:space="preserve">Bob’s Buzzy Bees: </w:t>
      </w:r>
      <w:r>
        <w:rPr>
          <w:b w:val="0"/>
          <w:bCs w:val="0"/>
          <w:u w:val="none"/>
        </w:rPr>
        <w:t xml:space="preserve">6, 5 lbs. jugs / $98 or $19.25 / 5 lbs. 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Bob’s Buzzy Novelties:</w:t>
      </w:r>
      <w:r>
        <w:rPr>
          <w:b w:val="0"/>
          <w:bCs w:val="0"/>
          <w:u w:val="none"/>
        </w:rPr>
        <w:t xml:space="preserve"> </w:t>
      </w:r>
    </w:p>
    <w:p w:rsidR="00A77B3E" w:rsidRDefault="00021300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12 oz. Honey Bears (12 in box) / $41.40</w:t>
      </w:r>
    </w:p>
    <w:p w:rsidR="00A77B3E" w:rsidRDefault="00021300">
      <w:pPr>
        <w:ind w:firstLine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Honeycomb: $</w:t>
      </w:r>
      <w:r w:rsidR="00D6019E">
        <w:rPr>
          <w:b w:val="0"/>
          <w:bCs w:val="0"/>
          <w:u w:val="none"/>
        </w:rPr>
        <w:t>7.50 / ea. – Limited time only!</w:t>
      </w:r>
    </w:p>
    <w:p w:rsidR="00A77B3E" w:rsidRDefault="00A77B3E">
      <w:pPr>
        <w:rPr>
          <w:b w:val="0"/>
          <w:bCs w:val="0"/>
          <w:u w:val="none"/>
        </w:rPr>
      </w:pPr>
    </w:p>
    <w:p w:rsidR="00367AF2" w:rsidRDefault="00367AF2"/>
    <w:p w:rsidR="00A77B3E" w:rsidRDefault="00021300">
      <w:r>
        <w:t>GRAINS</w:t>
      </w:r>
      <w:r>
        <w:rPr>
          <w:b w:val="0"/>
          <w:bCs w:val="0"/>
          <w:u w:val="none"/>
        </w:rPr>
        <w:t xml:space="preserve"> </w:t>
      </w:r>
    </w:p>
    <w:p w:rsidR="00A77B3E" w:rsidRDefault="00A77B3E">
      <w:pPr>
        <w:rPr>
          <w:b w:val="0"/>
          <w:bCs w:val="0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Oak Grove Mills </w:t>
      </w:r>
      <w:r>
        <w:rPr>
          <w:b w:val="0"/>
          <w:bCs w:val="0"/>
          <w:u w:val="none"/>
        </w:rPr>
        <w:t xml:space="preserve">(grown in Pittstown, NJ using organic practices).  </w:t>
      </w:r>
    </w:p>
    <w:p w:rsidR="00A77B3E" w:rsidRDefault="00021300">
      <w:pPr>
        <w:ind w:left="720"/>
        <w:rPr>
          <w:u w:val="none"/>
        </w:rPr>
      </w:pPr>
      <w:r>
        <w:rPr>
          <w:u w:val="none"/>
        </w:rPr>
        <w:t xml:space="preserve">Corn meal (fine): </w:t>
      </w:r>
      <w:r>
        <w:rPr>
          <w:b w:val="0"/>
          <w:bCs w:val="0"/>
          <w:u w:val="none"/>
        </w:rPr>
        <w:t xml:space="preserve">$33 / 20 lbs, $4.05 / 1 ½ lb. bag, $7.50 / 3 lb. bag </w:t>
      </w:r>
      <w:r>
        <w:rPr>
          <w:u w:val="none"/>
        </w:rPr>
        <w:br/>
        <w:t xml:space="preserve">Corn meal (course): </w:t>
      </w:r>
      <w:r>
        <w:rPr>
          <w:b w:val="0"/>
          <w:bCs w:val="0"/>
          <w:u w:val="none"/>
        </w:rPr>
        <w:t>$33 / 20 lbs, $4.05 / 1 ½ lb. bag, $7.50 / 3 lb. bag</w:t>
      </w:r>
    </w:p>
    <w:p w:rsidR="00A77B3E" w:rsidRDefault="00021300">
      <w:pPr>
        <w:ind w:left="720"/>
        <w:rPr>
          <w:u w:val="none"/>
        </w:rPr>
      </w:pPr>
      <w:r>
        <w:rPr>
          <w:u w:val="none"/>
        </w:rPr>
        <w:lastRenderedPageBreak/>
        <w:t xml:space="preserve">Spring Hard whole wheat flour: </w:t>
      </w:r>
      <w:r>
        <w:rPr>
          <w:b w:val="0"/>
          <w:bCs w:val="0"/>
          <w:u w:val="none"/>
        </w:rPr>
        <w:t>$33 / 20 lbs, $4.05 / 1 lb, $7.50 / 2 lbs.</w:t>
      </w:r>
      <w:r w:rsidR="009657A3">
        <w:rPr>
          <w:u w:val="none"/>
        </w:rPr>
        <w:br/>
        <w:t>White popcorn</w:t>
      </w:r>
      <w:r>
        <w:rPr>
          <w:u w:val="none"/>
        </w:rPr>
        <w:t xml:space="preserve">: </w:t>
      </w:r>
      <w:r>
        <w:rPr>
          <w:b w:val="0"/>
          <w:bCs w:val="0"/>
          <w:u w:val="none"/>
        </w:rPr>
        <w:t>$4.05 / 1 lb. bag, $7.50 / 2 lb. bag, or $18 / 5 lb.</w:t>
      </w:r>
    </w:p>
    <w:p w:rsidR="005046B9" w:rsidRDefault="005046B9">
      <w:pPr>
        <w:rPr>
          <w:bCs w:val="0"/>
        </w:rPr>
      </w:pPr>
    </w:p>
    <w:p w:rsidR="005046B9" w:rsidRDefault="005046B9">
      <w:pPr>
        <w:rPr>
          <w:bCs w:val="0"/>
        </w:rPr>
      </w:pPr>
    </w:p>
    <w:p w:rsidR="00470B25" w:rsidRDefault="00470B25">
      <w:pPr>
        <w:rPr>
          <w:bCs w:val="0"/>
        </w:rPr>
      </w:pPr>
      <w:r>
        <w:rPr>
          <w:bCs w:val="0"/>
        </w:rPr>
        <w:t>DRIED BEANS</w:t>
      </w:r>
    </w:p>
    <w:p w:rsidR="00470B25" w:rsidRDefault="00470B25">
      <w:pPr>
        <w:rPr>
          <w:bCs w:val="0"/>
        </w:rPr>
      </w:pPr>
    </w:p>
    <w:p w:rsidR="00DD0995" w:rsidRDefault="00470B25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Evergreen Dried Black </w:t>
      </w:r>
      <w:r w:rsidR="00D70B81">
        <w:rPr>
          <w:bCs w:val="0"/>
          <w:u w:val="none"/>
        </w:rPr>
        <w:t xml:space="preserve">(soy) </w:t>
      </w:r>
      <w:r>
        <w:rPr>
          <w:bCs w:val="0"/>
          <w:u w:val="none"/>
        </w:rPr>
        <w:t xml:space="preserve">Beans: </w:t>
      </w:r>
      <w:r w:rsidR="00DD0995">
        <w:rPr>
          <w:b w:val="0"/>
          <w:bCs w:val="0"/>
          <w:u w:val="none"/>
        </w:rPr>
        <w:t>5 lbs. / $16</w:t>
      </w:r>
    </w:p>
    <w:p w:rsidR="00484903" w:rsidRDefault="00484903" w:rsidP="00484903">
      <w:pPr>
        <w:rPr>
          <w:b w:val="0"/>
          <w:bCs w:val="0"/>
          <w:u w:val="none"/>
        </w:rPr>
      </w:pPr>
      <w:r>
        <w:rPr>
          <w:bCs w:val="0"/>
          <w:u w:val="none"/>
        </w:rPr>
        <w:t xml:space="preserve">Evergreen Dried White (soy) Beans: </w:t>
      </w:r>
      <w:r>
        <w:rPr>
          <w:b w:val="0"/>
          <w:bCs w:val="0"/>
          <w:u w:val="none"/>
        </w:rPr>
        <w:t>5 lbs. / $12</w:t>
      </w:r>
    </w:p>
    <w:p w:rsidR="00456F86" w:rsidRDefault="00456F86" w:rsidP="00484903">
      <w:pPr>
        <w:rPr>
          <w:b w:val="0"/>
          <w:bCs w:val="0"/>
          <w:u w:val="none"/>
        </w:rPr>
      </w:pPr>
    </w:p>
    <w:p w:rsidR="00456F86" w:rsidRPr="00DD0995" w:rsidRDefault="00456F86" w:rsidP="00484903">
      <w:pPr>
        <w:rPr>
          <w:b w:val="0"/>
          <w:bCs w:val="0"/>
          <w:u w:val="none"/>
        </w:rPr>
      </w:pPr>
    </w:p>
    <w:p w:rsidR="00A77B3E" w:rsidRDefault="00021300">
      <w:r>
        <w:t>CHEESE</w:t>
      </w:r>
    </w:p>
    <w:p w:rsidR="00A77B3E" w:rsidRDefault="00A77B3E"/>
    <w:p w:rsidR="00A77B3E" w:rsidRDefault="00021300">
      <w:pPr>
        <w:rPr>
          <w:i/>
          <w:iCs/>
          <w:color w:val="C00000"/>
          <w:u w:val="none"/>
        </w:rPr>
      </w:pPr>
      <w:r>
        <w:rPr>
          <w:i/>
          <w:iCs/>
          <w:color w:val="C00000"/>
          <w:u w:val="none"/>
        </w:rPr>
        <w:t>Cherry Grove Farmstead Cheeses - Raw Cow’s Milk</w:t>
      </w:r>
    </w:p>
    <w:p w:rsidR="00A77B3E" w:rsidRDefault="00021300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Raw milk, handmade, artisan cheese from our own grass-fed cow’s milk. Cherry Grove cows rotationally graze on 230 Certified organic acres of lush pasture. The rich and flavorful milk has a distinct deep color and provides cheese maker Kelly Harding with a great starting material for his craft.</w:t>
      </w:r>
    </w:p>
    <w:p w:rsidR="00456F86" w:rsidRDefault="00456F86">
      <w:pPr>
        <w:ind w:left="720"/>
        <w:rPr>
          <w:u w:val="none"/>
        </w:rPr>
      </w:pPr>
    </w:p>
    <w:p w:rsidR="00A77B3E" w:rsidRDefault="00021300">
      <w:pPr>
        <w:ind w:left="720"/>
        <w:rPr>
          <w:u w:val="none"/>
        </w:rPr>
      </w:pPr>
      <w:r>
        <w:rPr>
          <w:u w:val="none"/>
        </w:rPr>
        <w:t xml:space="preserve">Garlic &amp; Peppercorn Jack: </w:t>
      </w:r>
      <w:r>
        <w:rPr>
          <w:b w:val="0"/>
          <w:bCs w:val="0"/>
          <w:u w:val="none"/>
        </w:rPr>
        <w:t>$12 / lb. (16 lb. wheel, full, ½, or ¼ wheel available) These creamy, savory, raw milk jacks are aged in our caves for 2 months. Delicious, semi-soft jack cheese. Great melted on a burger or as a simple snacking cheese.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Herdsman: </w:t>
      </w:r>
      <w:r>
        <w:rPr>
          <w:b w:val="0"/>
          <w:bCs w:val="0"/>
          <w:u w:val="none"/>
        </w:rPr>
        <w:t xml:space="preserve">$12 / lb. (10 lb wheel, ½ wheels also available) – </w:t>
      </w:r>
      <w:r>
        <w:rPr>
          <w:b w:val="0"/>
          <w:bCs w:val="0"/>
          <w:i/>
          <w:iCs/>
          <w:u w:val="none"/>
        </w:rPr>
        <w:t>ON SALE</w:t>
      </w:r>
    </w:p>
    <w:p w:rsidR="00A77B3E" w:rsidRDefault="00021300">
      <w:pPr>
        <w:ind w:left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 bold and sharp cheese often compared to cheddar, Herdsman has a subtle citrus finish and a creamy texture. Makes a great grilled cheese or omelet!</w:t>
      </w:r>
    </w:p>
    <w:p w:rsidR="00A77B3E" w:rsidRDefault="00021300">
      <w:pPr>
        <w:ind w:firstLine="720"/>
        <w:rPr>
          <w:u w:val="none"/>
        </w:rPr>
      </w:pPr>
      <w:r>
        <w:rPr>
          <w:u w:val="none"/>
        </w:rPr>
        <w:t xml:space="preserve">Toma Primavera: </w:t>
      </w:r>
      <w:r>
        <w:rPr>
          <w:b w:val="0"/>
          <w:bCs w:val="0"/>
          <w:u w:val="none"/>
        </w:rPr>
        <w:t>$12 / lb. (</w:t>
      </w:r>
      <w:r>
        <w:rPr>
          <w:u w:val="none"/>
        </w:rPr>
        <w:t>Now 7-8 lb. wheel</w:t>
      </w:r>
      <w:r>
        <w:rPr>
          <w:b w:val="0"/>
          <w:bCs w:val="0"/>
          <w:u w:val="none"/>
        </w:rPr>
        <w:t>, ½ wheels also available)</w:t>
      </w:r>
    </w:p>
    <w:p w:rsidR="00A77B3E" w:rsidRDefault="00021300">
      <w:pPr>
        <w:ind w:left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This recipe comes from the Italian Piedmont region of the alps. Toma has a rich creamy flavor with a strength that is best described as "tangy." This washed rind cheese melts nicely and its flavor will take your taste buds on an alpine adventure!  New batch is a smaller wheel, with nice mild flavor.</w:t>
      </w:r>
    </w:p>
    <w:p w:rsidR="00A77B3E" w:rsidRDefault="00021300">
      <w:pPr>
        <w:ind w:left="720"/>
        <w:rPr>
          <w:u w:val="none"/>
        </w:rPr>
      </w:pPr>
      <w:r>
        <w:rPr>
          <w:u w:val="none"/>
        </w:rPr>
        <w:t>Buttercup Brie:</w:t>
      </w:r>
      <w:r>
        <w:rPr>
          <w:b w:val="0"/>
          <w:bCs w:val="0"/>
          <w:u w:val="none"/>
        </w:rPr>
        <w:t xml:space="preserve"> $12 / lb. Made in the Cambert style our brie is a great representation of Cherry Grove milk…rich &amp; </w:t>
      </w:r>
      <w:r>
        <w:rPr>
          <w:b w:val="0"/>
          <w:bCs w:val="0"/>
          <w:i/>
          <w:iCs/>
          <w:u w:val="none"/>
        </w:rPr>
        <w:t>so creamy</w:t>
      </w:r>
      <w:r>
        <w:rPr>
          <w:b w:val="0"/>
          <w:bCs w:val="0"/>
          <w:u w:val="none"/>
        </w:rPr>
        <w:t xml:space="preserve">!  This “bloomy rind” cheese comes in 1.5 lb wheels. </w:t>
      </w:r>
    </w:p>
    <w:p w:rsidR="00A77B3E" w:rsidRDefault="00A77B3E">
      <w:pPr>
        <w:ind w:firstLine="720"/>
        <w:rPr>
          <w:b w:val="0"/>
          <w:bCs w:val="0"/>
          <w:u w:val="none"/>
        </w:rPr>
      </w:pPr>
    </w:p>
    <w:p w:rsidR="00A77B3E" w:rsidRDefault="00021300">
      <w:pPr>
        <w:rPr>
          <w:i/>
          <w:iCs/>
          <w:color w:val="0000FF"/>
          <w:u w:val="none"/>
        </w:rPr>
      </w:pPr>
      <w:r>
        <w:rPr>
          <w:i/>
          <w:iCs/>
          <w:color w:val="0000FF"/>
          <w:u w:val="none"/>
        </w:rPr>
        <w:t>Valley Shepherd Creamery (Long Valley, NJ)  – Sheep’s Milk Cheeses:</w:t>
      </w:r>
    </w:p>
    <w:p w:rsidR="00A77B3E" w:rsidRDefault="00A77B3E">
      <w:pPr>
        <w:rPr>
          <w:i/>
          <w:iCs/>
          <w:color w:val="0000FF"/>
          <w:u w:val="none"/>
        </w:rPr>
      </w:pPr>
    </w:p>
    <w:p w:rsidR="00A77B3E" w:rsidRDefault="00021300">
      <w:pPr>
        <w:rPr>
          <w:b w:val="0"/>
          <w:bCs w:val="0"/>
          <w:i/>
          <w:iCs/>
          <w:u w:val="none"/>
        </w:rPr>
      </w:pPr>
      <w:r>
        <w:rPr>
          <w:b w:val="0"/>
          <w:bCs w:val="0"/>
          <w:i/>
          <w:iCs/>
          <w:u w:val="none"/>
        </w:rPr>
        <w:t xml:space="preserve">For visuals, check out: </w:t>
      </w:r>
      <w:hyperlink r:id="rId7" w:history="1">
        <w:r>
          <w:rPr>
            <w:b w:val="0"/>
            <w:bCs w:val="0"/>
            <w:color w:val="0000FF"/>
          </w:rPr>
          <w:t>http</w:t>
        </w:r>
      </w:hyperlink>
      <w:hyperlink r:id="rId8" w:history="1">
        <w:r>
          <w:rPr>
            <w:b w:val="0"/>
            <w:bCs w:val="0"/>
            <w:color w:val="0000FF"/>
          </w:rPr>
          <w:t>://</w:t>
        </w:r>
      </w:hyperlink>
      <w:hyperlink r:id="rId9" w:history="1">
        <w:r>
          <w:rPr>
            <w:b w:val="0"/>
            <w:bCs w:val="0"/>
            <w:color w:val="0000FF"/>
          </w:rPr>
          <w:t>valleyshepherd</w:t>
        </w:r>
      </w:hyperlink>
      <w:hyperlink r:id="rId10" w:history="1">
        <w:r>
          <w:rPr>
            <w:b w:val="0"/>
            <w:bCs w:val="0"/>
            <w:color w:val="0000FF"/>
          </w:rPr>
          <w:t>.</w:t>
        </w:r>
      </w:hyperlink>
      <w:hyperlink r:id="rId11" w:history="1">
        <w:r>
          <w:rPr>
            <w:b w:val="0"/>
            <w:bCs w:val="0"/>
            <w:color w:val="0000FF"/>
          </w:rPr>
          <w:t>com</w:t>
        </w:r>
      </w:hyperlink>
      <w:hyperlink r:id="rId12" w:history="1">
        <w:r>
          <w:rPr>
            <w:b w:val="0"/>
            <w:bCs w:val="0"/>
            <w:color w:val="0000FF"/>
          </w:rPr>
          <w:t>/</w:t>
        </w:r>
      </w:hyperlink>
      <w:hyperlink r:id="rId13" w:history="1">
        <w:r>
          <w:rPr>
            <w:b w:val="0"/>
            <w:bCs w:val="0"/>
            <w:color w:val="0000FF"/>
          </w:rPr>
          <w:t>cheeseTypes</w:t>
        </w:r>
      </w:hyperlink>
      <w:hyperlink r:id="rId14" w:history="1">
        <w:r>
          <w:rPr>
            <w:b w:val="0"/>
            <w:bCs w:val="0"/>
            <w:color w:val="0000FF"/>
          </w:rPr>
          <w:t>.</w:t>
        </w:r>
      </w:hyperlink>
      <w:hyperlink r:id="rId15" w:history="1">
        <w:r>
          <w:rPr>
            <w:b w:val="0"/>
            <w:bCs w:val="0"/>
            <w:color w:val="0000FF"/>
          </w:rPr>
          <w:t>htm</w:t>
        </w:r>
      </w:hyperlink>
    </w:p>
    <w:p w:rsidR="00A77B3E" w:rsidRDefault="00A77B3E">
      <w:pPr>
        <w:rPr>
          <w:b w:val="0"/>
          <w:bCs w:val="0"/>
          <w:color w:val="0000FF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Pepato</w:t>
      </w:r>
      <w:r>
        <w:rPr>
          <w:b w:val="0"/>
          <w:bCs w:val="0"/>
          <w:u w:val="none"/>
        </w:rPr>
        <w:t xml:space="preserve"> ~ Aged 5+ months, this is our refined Shepherd’s Basket, with the gentle addition of cracked white peppercorn. 4 lb. wheel. $19.25 / lb. </w:t>
      </w:r>
      <w:r>
        <w:rPr>
          <w:b w:val="0"/>
          <w:bCs w:val="0"/>
          <w:i/>
          <w:iCs/>
          <w:u w:val="none"/>
        </w:rPr>
        <w:t xml:space="preserve">(only available in full wheels) </w:t>
      </w:r>
    </w:p>
    <w:p w:rsidR="00A77B3E" w:rsidRDefault="00A77B3E">
      <w:pPr>
        <w:rPr>
          <w:b w:val="0"/>
          <w:bCs w:val="0"/>
          <w:i/>
          <w:iCs/>
          <w:u w:val="none"/>
        </w:rPr>
      </w:pPr>
    </w:p>
    <w:p w:rsidR="00A77B3E" w:rsidRDefault="00021300">
      <w:pPr>
        <w:rPr>
          <w:b w:val="0"/>
          <w:bCs w:val="0"/>
          <w:i/>
          <w:iCs/>
          <w:u w:val="none"/>
        </w:rPr>
      </w:pPr>
      <w:r>
        <w:rPr>
          <w:u w:val="none"/>
        </w:rPr>
        <w:t>Oldwick Shepherd</w:t>
      </w:r>
      <w:r>
        <w:rPr>
          <w:b w:val="0"/>
          <w:bCs w:val="0"/>
          <w:u w:val="none"/>
        </w:rPr>
        <w:t xml:space="preserve"> ~ aged 5+ months, this sheep’s milk cheese is nutty, full flavored, and undeniably sheep!  A pleasing semi-firm texture.  5 lb. wheel. $18.75  / lb. </w:t>
      </w:r>
      <w:r>
        <w:rPr>
          <w:b w:val="0"/>
          <w:bCs w:val="0"/>
          <w:i/>
          <w:iCs/>
          <w:u w:val="none"/>
        </w:rPr>
        <w:t>(only available in full wheels)</w:t>
      </w:r>
    </w:p>
    <w:p w:rsidR="00F57209" w:rsidRDefault="00F57209">
      <w:pPr>
        <w:rPr>
          <w:b w:val="0"/>
          <w:bCs w:val="0"/>
          <w:i/>
          <w:iCs/>
          <w:u w:val="none"/>
        </w:rPr>
      </w:pPr>
    </w:p>
    <w:p w:rsidR="00667CF4" w:rsidRDefault="00667CF4" w:rsidP="00667CF4">
      <w:pPr>
        <w:rPr>
          <w:b w:val="0"/>
          <w:u w:val="none"/>
        </w:rPr>
      </w:pPr>
      <w:r>
        <w:rPr>
          <w:u w:val="none"/>
        </w:rPr>
        <w:t xml:space="preserve">Tartufo Shepherd ~ </w:t>
      </w:r>
      <w:r>
        <w:rPr>
          <w:b w:val="0"/>
          <w:u w:val="none"/>
        </w:rPr>
        <w:t xml:space="preserve">Pure sheep’s milk.  Oldwick shepherd beautifully infused with, but not overpowered by, shredded black Tuscan truffles.  5 lb. wheel. </w:t>
      </w:r>
    </w:p>
    <w:p w:rsidR="00667CF4" w:rsidRPr="00AD02D0" w:rsidRDefault="00667CF4" w:rsidP="00667CF4">
      <w:pPr>
        <w:rPr>
          <w:b w:val="0"/>
          <w:i/>
          <w:u w:val="none"/>
        </w:rPr>
      </w:pPr>
      <w:r>
        <w:rPr>
          <w:b w:val="0"/>
          <w:u w:val="none"/>
        </w:rPr>
        <w:t xml:space="preserve">$22 / lb. </w:t>
      </w:r>
      <w:r w:rsidRPr="00AD02D0">
        <w:rPr>
          <w:b w:val="0"/>
          <w:i/>
          <w:u w:val="none"/>
        </w:rPr>
        <w:t xml:space="preserve">(only available in full wheels) </w:t>
      </w:r>
    </w:p>
    <w:p w:rsidR="00A77B3E" w:rsidRDefault="00A77B3E">
      <w:pPr>
        <w:rPr>
          <w:b w:val="0"/>
          <w:bCs w:val="0"/>
          <w:i/>
          <w:iCs/>
          <w:u w:val="none"/>
        </w:rPr>
      </w:pPr>
    </w:p>
    <w:p w:rsidR="00A77B3E" w:rsidRDefault="00021300">
      <w:pPr>
        <w:rPr>
          <w:i/>
          <w:iCs/>
          <w:color w:val="0000FF"/>
          <w:u w:val="none"/>
        </w:rPr>
      </w:pPr>
      <w:r>
        <w:rPr>
          <w:i/>
          <w:iCs/>
          <w:color w:val="0000FF"/>
          <w:u w:val="none"/>
        </w:rPr>
        <w:t xml:space="preserve">Valley Shepherd - Mixed-milk (Sheep &amp; Cow’s milk) cheese selections: </w:t>
      </w:r>
    </w:p>
    <w:p w:rsidR="00A77B3E" w:rsidRDefault="00A77B3E">
      <w:pPr>
        <w:rPr>
          <w:i/>
          <w:iCs/>
          <w:color w:val="0000FF"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Crema de Blue</w:t>
      </w:r>
      <w:r>
        <w:rPr>
          <w:b w:val="0"/>
          <w:bCs w:val="0"/>
          <w:u w:val="none"/>
        </w:rPr>
        <w:t xml:space="preserve"> ~ Aged 70+ days, this rich, unctuous blue is soft and creamy just under the rind, revealing a firmer pate on the interior. A perfect marriage of sweet cream and salt, this silky textured cheese is a blue lover’s delight.  2  - 3 lb.  wheel .  $17.50 / lb.  </w:t>
      </w:r>
      <w:r>
        <w:rPr>
          <w:b w:val="0"/>
          <w:bCs w:val="0"/>
          <w:i/>
          <w:iCs/>
          <w:u w:val="none"/>
        </w:rPr>
        <w:t>(only available in full wheels)</w:t>
      </w:r>
      <w:r>
        <w:rPr>
          <w:u w:val="none"/>
        </w:rPr>
        <w:t xml:space="preserve">  </w:t>
      </w:r>
    </w:p>
    <w:p w:rsidR="00A77B3E" w:rsidRDefault="00A77B3E">
      <w:pPr>
        <w:rPr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Califon Tomme</w:t>
      </w:r>
      <w:r>
        <w:rPr>
          <w:b w:val="0"/>
          <w:bCs w:val="0"/>
          <w:u w:val="none"/>
        </w:rPr>
        <w:t xml:space="preserve"> ~ Aged 3+ months, this creamy, tangy cheese reminds us of an aged Gouda style.  Great meltability.  12 lb. wheel.   $17.50 / lb. </w:t>
      </w:r>
      <w:r>
        <w:rPr>
          <w:b w:val="0"/>
          <w:bCs w:val="0"/>
          <w:i/>
          <w:iCs/>
          <w:u w:val="none"/>
        </w:rPr>
        <w:t>(available in full, half, or quarter wheels)</w:t>
      </w:r>
    </w:p>
    <w:p w:rsidR="00A77B3E" w:rsidRDefault="00A77B3E">
      <w:pPr>
        <w:rPr>
          <w:b w:val="0"/>
          <w:bCs w:val="0"/>
          <w:i/>
          <w:iCs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 xml:space="preserve">Nettlesome </w:t>
      </w:r>
      <w:r>
        <w:rPr>
          <w:b w:val="0"/>
          <w:bCs w:val="0"/>
          <w:u w:val="none"/>
        </w:rPr>
        <w:t xml:space="preserve">~ Cave aged 4+ months, with the unique addition of Stinging Nettles…herbaceous and truly memorable! 12 lb. wheel.  $18 / lb.  </w:t>
      </w:r>
      <w:r>
        <w:rPr>
          <w:b w:val="0"/>
          <w:bCs w:val="0"/>
          <w:i/>
          <w:iCs/>
          <w:u w:val="none"/>
        </w:rPr>
        <w:t>(available in full, half, or quarter wheels)</w:t>
      </w:r>
    </w:p>
    <w:p w:rsidR="00A77B3E" w:rsidRDefault="00A77B3E">
      <w:pPr>
        <w:rPr>
          <w:b w:val="0"/>
          <w:bCs w:val="0"/>
          <w:i/>
          <w:iCs/>
          <w:u w:val="none"/>
        </w:rPr>
      </w:pPr>
    </w:p>
    <w:p w:rsidR="00A77B3E" w:rsidRDefault="00021300">
      <w:pPr>
        <w:rPr>
          <w:u w:val="none"/>
        </w:rPr>
      </w:pPr>
      <w:r>
        <w:rPr>
          <w:u w:val="none"/>
        </w:rPr>
        <w:t>Carameaway</w:t>
      </w:r>
      <w:r>
        <w:rPr>
          <w:b w:val="0"/>
          <w:bCs w:val="0"/>
          <w:u w:val="none"/>
        </w:rPr>
        <w:t xml:space="preserve"> ~ Aged 3+ months, they add caraway to this mild, milky cheese which affords a wonderful, deep finish. 12 lb wheel. $17.50 / lb.</w:t>
      </w:r>
      <w:r>
        <w:rPr>
          <w:b w:val="0"/>
          <w:bCs w:val="0"/>
          <w:i/>
          <w:iCs/>
          <w:u w:val="none"/>
        </w:rPr>
        <w:t xml:space="preserve"> (available in full, half, or quarter wheels)</w:t>
      </w:r>
    </w:p>
    <w:sectPr w:rsidR="00A77B3E" w:rsidSect="00B609BC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983" w:rsidRDefault="00A10983">
      <w:r>
        <w:separator/>
      </w:r>
    </w:p>
  </w:endnote>
  <w:endnote w:type="continuationSeparator" w:id="0">
    <w:p w:rsidR="00A10983" w:rsidRDefault="00A10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9BC" w:rsidRDefault="00021300">
    <w:pPr>
      <w:tabs>
        <w:tab w:val="right" w:pos="8640"/>
      </w:tabs>
    </w:pPr>
    <w:r>
      <w:rPr>
        <w:b w:val="0"/>
        <w:bCs w:val="0"/>
        <w:u w:val="none"/>
      </w:rPr>
      <w:t>Zone 7 Office: (609) 443-1772                                   Mikey direct: (609) 206-0344</w:t>
    </w:r>
  </w:p>
  <w:p w:rsidR="00B609BC" w:rsidRDefault="00B609BC">
    <w:pPr>
      <w:rPr>
        <w:b w:val="0"/>
        <w:bCs w:val="0"/>
        <w:u w:val="non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983" w:rsidRDefault="00A10983">
      <w:r>
        <w:separator/>
      </w:r>
    </w:p>
  </w:footnote>
  <w:footnote w:type="continuationSeparator" w:id="0">
    <w:p w:rsidR="00A10983" w:rsidRDefault="00A10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9BC" w:rsidRDefault="00021300">
    <w:pPr>
      <w:pBdr>
        <w:bottom w:val="single" w:sz="12" w:space="0" w:color="808080"/>
      </w:pBdr>
    </w:pPr>
    <w:r>
      <w:rPr>
        <w:sz w:val="26"/>
        <w:szCs w:val="26"/>
        <w:u w:val="none"/>
      </w:rPr>
      <w:t xml:space="preserve">Fresh from Zone 7                                        </w:t>
    </w:r>
    <w:r w:rsidR="002E7397">
      <w:rPr>
        <w:sz w:val="26"/>
        <w:szCs w:val="26"/>
        <w:u w:val="none"/>
      </w:rPr>
      <w:t xml:space="preserve">    </w:t>
    </w:r>
    <w:r>
      <w:rPr>
        <w:sz w:val="26"/>
        <w:szCs w:val="26"/>
        <w:u w:val="none"/>
      </w:rPr>
      <w:t xml:space="preserve">Week of </w:t>
    </w:r>
    <w:r w:rsidR="002E7397">
      <w:rPr>
        <w:sz w:val="26"/>
        <w:szCs w:val="26"/>
        <w:u w:val="none"/>
      </w:rPr>
      <w:t xml:space="preserve">January </w:t>
    </w:r>
    <w:r w:rsidR="00C13541">
      <w:rPr>
        <w:sz w:val="26"/>
        <w:szCs w:val="26"/>
        <w:u w:val="none"/>
      </w:rPr>
      <w:t>30</w:t>
    </w:r>
    <w:r>
      <w:rPr>
        <w:sz w:val="26"/>
        <w:szCs w:val="26"/>
        <w:u w:val="none"/>
      </w:rPr>
      <w:t xml:space="preserve">, 2011                                                    </w:t>
    </w:r>
  </w:p>
  <w:p w:rsidR="00B609BC" w:rsidRDefault="00B609BC">
    <w:pPr>
      <w:rPr>
        <w:sz w:val="26"/>
        <w:szCs w:val="26"/>
        <w:u w:val="no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21300"/>
    <w:rsid w:val="0004091E"/>
    <w:rsid w:val="000432ED"/>
    <w:rsid w:val="00052990"/>
    <w:rsid w:val="00060C5A"/>
    <w:rsid w:val="000A3FE5"/>
    <w:rsid w:val="000B7AC6"/>
    <w:rsid w:val="000C172A"/>
    <w:rsid w:val="000E3F79"/>
    <w:rsid w:val="000F6E9A"/>
    <w:rsid w:val="00103B80"/>
    <w:rsid w:val="00106F2C"/>
    <w:rsid w:val="00145F4D"/>
    <w:rsid w:val="00151DAE"/>
    <w:rsid w:val="00171B04"/>
    <w:rsid w:val="0018530B"/>
    <w:rsid w:val="00191C20"/>
    <w:rsid w:val="001924CF"/>
    <w:rsid w:val="001C368B"/>
    <w:rsid w:val="001F4A89"/>
    <w:rsid w:val="0020208F"/>
    <w:rsid w:val="002056AB"/>
    <w:rsid w:val="00220868"/>
    <w:rsid w:val="00221275"/>
    <w:rsid w:val="00224302"/>
    <w:rsid w:val="00232218"/>
    <w:rsid w:val="00242D40"/>
    <w:rsid w:val="00251B53"/>
    <w:rsid w:val="002944C7"/>
    <w:rsid w:val="002A5593"/>
    <w:rsid w:val="002E7397"/>
    <w:rsid w:val="00324288"/>
    <w:rsid w:val="00327B88"/>
    <w:rsid w:val="00367AF2"/>
    <w:rsid w:val="003946C8"/>
    <w:rsid w:val="003E72F8"/>
    <w:rsid w:val="003F3540"/>
    <w:rsid w:val="00453D06"/>
    <w:rsid w:val="00456F86"/>
    <w:rsid w:val="004642BB"/>
    <w:rsid w:val="00470B25"/>
    <w:rsid w:val="00484903"/>
    <w:rsid w:val="004B1437"/>
    <w:rsid w:val="004F43F2"/>
    <w:rsid w:val="005046B9"/>
    <w:rsid w:val="00512F02"/>
    <w:rsid w:val="005B00DE"/>
    <w:rsid w:val="005B7D9B"/>
    <w:rsid w:val="005D5516"/>
    <w:rsid w:val="005E5343"/>
    <w:rsid w:val="00614092"/>
    <w:rsid w:val="00644930"/>
    <w:rsid w:val="006524B3"/>
    <w:rsid w:val="00667319"/>
    <w:rsid w:val="00667CF4"/>
    <w:rsid w:val="00675F43"/>
    <w:rsid w:val="006815E0"/>
    <w:rsid w:val="006A4DD4"/>
    <w:rsid w:val="006C0EAA"/>
    <w:rsid w:val="006E0060"/>
    <w:rsid w:val="006E4A57"/>
    <w:rsid w:val="006F778F"/>
    <w:rsid w:val="0073564B"/>
    <w:rsid w:val="007357A0"/>
    <w:rsid w:val="007A35D2"/>
    <w:rsid w:val="007B7616"/>
    <w:rsid w:val="007C3271"/>
    <w:rsid w:val="007C328C"/>
    <w:rsid w:val="007D3C55"/>
    <w:rsid w:val="007E0D97"/>
    <w:rsid w:val="007E4FD8"/>
    <w:rsid w:val="007E6DDC"/>
    <w:rsid w:val="00832D2F"/>
    <w:rsid w:val="00845A3C"/>
    <w:rsid w:val="008644A4"/>
    <w:rsid w:val="008910C9"/>
    <w:rsid w:val="0089121A"/>
    <w:rsid w:val="008A2E93"/>
    <w:rsid w:val="008B5DFE"/>
    <w:rsid w:val="008B6F40"/>
    <w:rsid w:val="008C3726"/>
    <w:rsid w:val="008C4B60"/>
    <w:rsid w:val="008E59BD"/>
    <w:rsid w:val="008F413B"/>
    <w:rsid w:val="00914F0B"/>
    <w:rsid w:val="00934EE7"/>
    <w:rsid w:val="00950822"/>
    <w:rsid w:val="00955BC9"/>
    <w:rsid w:val="009657A3"/>
    <w:rsid w:val="00974C8D"/>
    <w:rsid w:val="00992D63"/>
    <w:rsid w:val="00994049"/>
    <w:rsid w:val="009E6D72"/>
    <w:rsid w:val="009F65FE"/>
    <w:rsid w:val="00A010CC"/>
    <w:rsid w:val="00A10983"/>
    <w:rsid w:val="00A10A99"/>
    <w:rsid w:val="00A1109D"/>
    <w:rsid w:val="00A12CE6"/>
    <w:rsid w:val="00A13366"/>
    <w:rsid w:val="00A278CF"/>
    <w:rsid w:val="00A459E6"/>
    <w:rsid w:val="00A51DBA"/>
    <w:rsid w:val="00A62F0F"/>
    <w:rsid w:val="00A77B3E"/>
    <w:rsid w:val="00A9387D"/>
    <w:rsid w:val="00B2272D"/>
    <w:rsid w:val="00B55875"/>
    <w:rsid w:val="00B60563"/>
    <w:rsid w:val="00B609BC"/>
    <w:rsid w:val="00B85161"/>
    <w:rsid w:val="00B85C3C"/>
    <w:rsid w:val="00B870AB"/>
    <w:rsid w:val="00B91F1F"/>
    <w:rsid w:val="00BB0495"/>
    <w:rsid w:val="00BC31A7"/>
    <w:rsid w:val="00BC4E3C"/>
    <w:rsid w:val="00C13541"/>
    <w:rsid w:val="00C31633"/>
    <w:rsid w:val="00C42EBA"/>
    <w:rsid w:val="00C500F6"/>
    <w:rsid w:val="00C55222"/>
    <w:rsid w:val="00C66BF5"/>
    <w:rsid w:val="00C71545"/>
    <w:rsid w:val="00CA14FC"/>
    <w:rsid w:val="00D02F52"/>
    <w:rsid w:val="00D042F4"/>
    <w:rsid w:val="00D31FB9"/>
    <w:rsid w:val="00D51615"/>
    <w:rsid w:val="00D57F4A"/>
    <w:rsid w:val="00D6019E"/>
    <w:rsid w:val="00D65F61"/>
    <w:rsid w:val="00D67C00"/>
    <w:rsid w:val="00D70B81"/>
    <w:rsid w:val="00D81CDD"/>
    <w:rsid w:val="00D87AA0"/>
    <w:rsid w:val="00DD0995"/>
    <w:rsid w:val="00DF154B"/>
    <w:rsid w:val="00DF5BA3"/>
    <w:rsid w:val="00E25DBE"/>
    <w:rsid w:val="00E8197C"/>
    <w:rsid w:val="00E9416F"/>
    <w:rsid w:val="00E97A39"/>
    <w:rsid w:val="00EB42C2"/>
    <w:rsid w:val="00EC2761"/>
    <w:rsid w:val="00EC7611"/>
    <w:rsid w:val="00F12B41"/>
    <w:rsid w:val="00F22BCB"/>
    <w:rsid w:val="00F37917"/>
    <w:rsid w:val="00F5446B"/>
    <w:rsid w:val="00F57209"/>
    <w:rsid w:val="00F74F7E"/>
    <w:rsid w:val="00FA6C34"/>
    <w:rsid w:val="00FC2B3B"/>
    <w:rsid w:val="00FD61D3"/>
    <w:rsid w:val="00FE30AF"/>
    <w:rsid w:val="00FE72C1"/>
    <w:rsid w:val="00FF195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semiHidden="1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9BC"/>
    <w:rPr>
      <w:rFonts w:ascii="Arial" w:eastAsia="Arial" w:hAnsi="Arial" w:cs="Arial"/>
      <w:b/>
      <w:bCs/>
      <w:color w:val="000000"/>
      <w:sz w:val="24"/>
      <w:szCs w:val="24"/>
      <w:u w:val="single"/>
    </w:rPr>
  </w:style>
  <w:style w:type="paragraph" w:styleId="Heading1">
    <w:name w:val="heading 1"/>
    <w:basedOn w:val="Normal"/>
    <w:next w:val="Normal"/>
    <w:qFormat/>
    <w:rsid w:val="00EF7B96"/>
    <w:pPr>
      <w:spacing w:before="480" w:line="276" w:lineRule="auto"/>
      <w:outlineLvl w:val="0"/>
    </w:pPr>
    <w:rPr>
      <w:rFonts w:ascii="Cambria" w:eastAsia="Cambria" w:hAnsi="Cambria" w:cs="Cambria"/>
      <w:color w:val="365F91"/>
      <w:sz w:val="28"/>
      <w:szCs w:val="28"/>
      <w:u w:val="none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 w:val="0"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1DAE"/>
    <w:rPr>
      <w:rFonts w:ascii="Arial" w:eastAsia="Arial" w:hAnsi="Arial" w:cs="Arial"/>
      <w:b/>
      <w:bCs/>
      <w:color w:val="000000"/>
      <w:sz w:val="24"/>
      <w:szCs w:val="24"/>
      <w:u w:val="single"/>
    </w:rPr>
  </w:style>
  <w:style w:type="paragraph" w:styleId="Footer">
    <w:name w:val="footer"/>
    <w:basedOn w:val="Normal"/>
    <w:link w:val="FooterChar"/>
    <w:rsid w:val="0015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1DAE"/>
    <w:rPr>
      <w:rFonts w:ascii="Arial" w:eastAsia="Arial" w:hAnsi="Arial" w:cs="Arial"/>
      <w:b/>
      <w:bCs/>
      <w:color w:val="000000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leyshepherd.com/cheeseTypes.htm" TargetMode="External"/><Relationship Id="rId13" Type="http://schemas.openxmlformats.org/officeDocument/2006/relationships/hyperlink" Target="http://valleyshepherd.com/cheeseTypes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leyshepherd.com/cheeseTypes.htm" TargetMode="External"/><Relationship Id="rId12" Type="http://schemas.openxmlformats.org/officeDocument/2006/relationships/hyperlink" Target="http://valleyshepherd.com/cheeseTypes.ht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valleyshepherd.com/cheeseTypes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alleyshepherd.com/cheeseTypes.htm" TargetMode="External"/><Relationship Id="rId10" Type="http://schemas.openxmlformats.org/officeDocument/2006/relationships/hyperlink" Target="http://valleyshepherd.com/cheeseType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alleyshepherd.com/cheeseTypes.htm" TargetMode="External"/><Relationship Id="rId14" Type="http://schemas.openxmlformats.org/officeDocument/2006/relationships/hyperlink" Target="http://valleyshepherd.com/cheeseTyp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10BE7-7B99-40D4-8838-87F7BC8C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13589</CharactersWithSpaces>
  <SharedDoc>false</SharedDoc>
  <HLinks>
    <vt:vector size="54" baseType="variant">
      <vt:variant>
        <vt:i4>1572864</vt:i4>
      </vt:variant>
      <vt:variant>
        <vt:i4>24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21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18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15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12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9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6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3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  <vt:variant>
        <vt:i4>1572864</vt:i4>
      </vt:variant>
      <vt:variant>
        <vt:i4>0</vt:i4>
      </vt:variant>
      <vt:variant>
        <vt:i4>0</vt:i4>
      </vt:variant>
      <vt:variant>
        <vt:i4>5</vt:i4>
      </vt:variant>
      <vt:variant>
        <vt:lpwstr>http://valleyshepherd.com/cheeseTypes.htm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Carden</dc:creator>
  <cp:lastModifiedBy>AutoBVT</cp:lastModifiedBy>
  <cp:revision>9</cp:revision>
  <cp:lastPrinted>2012-01-27T21:11:00Z</cp:lastPrinted>
  <dcterms:created xsi:type="dcterms:W3CDTF">2012-01-27T16:29:00Z</dcterms:created>
  <dcterms:modified xsi:type="dcterms:W3CDTF">2012-01-27T21:32:00Z</dcterms:modified>
</cp:coreProperties>
</file>